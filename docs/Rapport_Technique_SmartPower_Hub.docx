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655573097"/>
        <w:docPartObj>
          <w:docPartGallery w:val="Cover Pages"/>
          <w:docPartUnique/>
        </w:docPartObj>
      </w:sdtPr>
      <w:sdtContent>
        <w:p w14:paraId="5B0EBDC7" w14:textId="0C33913D" w:rsidR="00134378" w:rsidRPr="008C705C" w:rsidRDefault="00134378">
          <w:pPr>
            <w:pStyle w:val="NoSpacing"/>
            <w:rPr>
              <w:rFonts w:ascii="Times New Roman" w:hAnsi="Times New Roman" w:cs="Times New Roman"/>
            </w:rPr>
          </w:pPr>
          <w:r w:rsidRPr="008C705C">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F9363E4" wp14:editId="346C11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DB29B14" w14:textId="7A38A9BE" w:rsidR="00134378" w:rsidRDefault="008C705C">
                                      <w:pPr>
                                        <w:pStyle w:val="NoSpacing"/>
                                        <w:jc w:val="right"/>
                                        <w:rPr>
                                          <w:color w:val="FFFFFF" w:themeColor="background1"/>
                                          <w:sz w:val="28"/>
                                          <w:szCs w:val="28"/>
                                        </w:rPr>
                                      </w:pPr>
                                      <w:r>
                                        <w:rPr>
                                          <w:color w:val="FFFFFF" w:themeColor="background1"/>
                                          <w:sz w:val="28"/>
                                          <w:szCs w:val="28"/>
                                        </w:rPr>
                                        <w:t xml:space="preserve">11 </w:t>
                                      </w:r>
                                      <w:proofErr w:type="spellStart"/>
                                      <w:r>
                                        <w:rPr>
                                          <w:color w:val="FFFFFF" w:themeColor="background1"/>
                                          <w:sz w:val="28"/>
                                          <w:szCs w:val="28"/>
                                        </w:rPr>
                                        <w:t>avril</w:t>
                                      </w:r>
                                      <w:proofErr w:type="spellEnd"/>
                                      <w:r>
                                        <w:rPr>
                                          <w:color w:val="FFFFFF" w:themeColor="background1"/>
                                          <w:sz w:val="28"/>
                                          <w:szCs w:val="28"/>
                                        </w:rPr>
                                        <w:t xml:space="preserve"> 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F9363E4"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DB29B14" w14:textId="7A38A9BE" w:rsidR="00134378" w:rsidRDefault="008C705C">
                                <w:pPr>
                                  <w:pStyle w:val="NoSpacing"/>
                                  <w:jc w:val="right"/>
                                  <w:rPr>
                                    <w:color w:val="FFFFFF" w:themeColor="background1"/>
                                    <w:sz w:val="28"/>
                                    <w:szCs w:val="28"/>
                                  </w:rPr>
                                </w:pPr>
                                <w:r>
                                  <w:rPr>
                                    <w:color w:val="FFFFFF" w:themeColor="background1"/>
                                    <w:sz w:val="28"/>
                                    <w:szCs w:val="28"/>
                                  </w:rPr>
                                  <w:t xml:space="preserve">11 </w:t>
                                </w:r>
                                <w:proofErr w:type="spellStart"/>
                                <w:r>
                                  <w:rPr>
                                    <w:color w:val="FFFFFF" w:themeColor="background1"/>
                                    <w:sz w:val="28"/>
                                    <w:szCs w:val="28"/>
                                  </w:rPr>
                                  <w:t>avril</w:t>
                                </w:r>
                                <w:proofErr w:type="spellEnd"/>
                                <w:r>
                                  <w:rPr>
                                    <w:color w:val="FFFFFF" w:themeColor="background1"/>
                                    <w:sz w:val="28"/>
                                    <w:szCs w:val="28"/>
                                  </w:rPr>
                                  <w:t xml:space="preserve"> 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C705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0E9FB08" wp14:editId="1B502D3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CB150" w14:textId="724B27E2" w:rsidR="00134378" w:rsidRDefault="0013437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705C">
                                      <w:rPr>
                                        <w:color w:val="4F81BD" w:themeColor="accent1"/>
                                        <w:sz w:val="26"/>
                                        <w:szCs w:val="26"/>
                                      </w:rPr>
                                      <w:t>420-A17-BB</w:t>
                                    </w:r>
                                  </w:sdtContent>
                                </w:sdt>
                              </w:p>
                              <w:p w14:paraId="106AF4C6" w14:textId="2379FAB2" w:rsidR="00134378" w:rsidRDefault="0013437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C705C">
                                      <w:rPr>
                                        <w:caps/>
                                        <w:color w:val="595959" w:themeColor="text1" w:themeTint="A6"/>
                                        <w:sz w:val="20"/>
                                        <w:szCs w:val="20"/>
                                      </w:rPr>
                                      <w:t>AHMED-FATEH GUEZZANE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E9FB08"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13CB150" w14:textId="724B27E2" w:rsidR="00134378" w:rsidRDefault="0013437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705C">
                                <w:rPr>
                                  <w:color w:val="4F81BD" w:themeColor="accent1"/>
                                  <w:sz w:val="26"/>
                                  <w:szCs w:val="26"/>
                                </w:rPr>
                                <w:t>420-A17-BB</w:t>
                              </w:r>
                            </w:sdtContent>
                          </w:sdt>
                        </w:p>
                        <w:p w14:paraId="106AF4C6" w14:textId="2379FAB2" w:rsidR="00134378" w:rsidRDefault="0013437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C705C">
                                <w:rPr>
                                  <w:caps/>
                                  <w:color w:val="595959" w:themeColor="text1" w:themeTint="A6"/>
                                  <w:sz w:val="20"/>
                                  <w:szCs w:val="20"/>
                                </w:rPr>
                                <w:t>AHMED-FATEH GUEZZANE</w:t>
                              </w:r>
                            </w:sdtContent>
                          </w:sdt>
                        </w:p>
                      </w:txbxContent>
                    </v:textbox>
                    <w10:wrap anchorx="page" anchory="page"/>
                  </v:shape>
                </w:pict>
              </mc:Fallback>
            </mc:AlternateContent>
          </w:r>
          <w:r w:rsidRPr="008C705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DE33925" wp14:editId="41143A0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C086A" w14:textId="77777777" w:rsidR="008C705C" w:rsidRPr="008C705C" w:rsidRDefault="008C705C" w:rsidP="008C705C">
                                <w:pPr>
                                  <w:spacing w:before="120"/>
                                  <w:rPr>
                                    <w:rFonts w:asciiTheme="majorHAnsi" w:eastAsiaTheme="majorEastAsia" w:hAnsiTheme="majorHAnsi" w:cstheme="majorBidi"/>
                                    <w:b/>
                                    <w:bCs/>
                                    <w:color w:val="262626" w:themeColor="text1" w:themeTint="D9"/>
                                    <w:sz w:val="72"/>
                                    <w:szCs w:val="72"/>
                                    <w:lang w:val="en-CA"/>
                                  </w:rPr>
                                </w:pPr>
                                <w:proofErr w:type="spellStart"/>
                                <w:r w:rsidRPr="008C705C">
                                  <w:rPr>
                                    <w:rFonts w:asciiTheme="majorHAnsi" w:eastAsiaTheme="majorEastAsia" w:hAnsiTheme="majorHAnsi" w:cstheme="majorBidi"/>
                                    <w:b/>
                                    <w:bCs/>
                                    <w:color w:val="262626" w:themeColor="text1" w:themeTint="D9"/>
                                    <w:sz w:val="72"/>
                                    <w:szCs w:val="72"/>
                                    <w:lang w:val="en-CA"/>
                                  </w:rPr>
                                  <w:t>SmartPower</w:t>
                                </w:r>
                                <w:proofErr w:type="spellEnd"/>
                                <w:r w:rsidRPr="008C705C">
                                  <w:rPr>
                                    <w:rFonts w:asciiTheme="majorHAnsi" w:eastAsiaTheme="majorEastAsia" w:hAnsiTheme="majorHAnsi" w:cstheme="majorBidi"/>
                                    <w:b/>
                                    <w:bCs/>
                                    <w:color w:val="262626" w:themeColor="text1" w:themeTint="D9"/>
                                    <w:sz w:val="72"/>
                                    <w:szCs w:val="72"/>
                                    <w:lang w:val="en-CA"/>
                                  </w:rPr>
                                  <w:t xml:space="preserve"> Hub</w:t>
                                </w:r>
                              </w:p>
                              <w:p w14:paraId="2EEE93C2" w14:textId="27F1C57A" w:rsidR="00134378" w:rsidRDefault="0013437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705C">
                                      <w:rPr>
                                        <w:color w:val="404040" w:themeColor="text1" w:themeTint="BF"/>
                                        <w:sz w:val="36"/>
                                        <w:szCs w:val="36"/>
                                      </w:rPr>
                                      <w:t xml:space="preserve">Gestion </w:t>
                                    </w:r>
                                    <w:proofErr w:type="spellStart"/>
                                    <w:r w:rsidR="008C705C">
                                      <w:rPr>
                                        <w:color w:val="404040" w:themeColor="text1" w:themeTint="BF"/>
                                        <w:sz w:val="36"/>
                                        <w:szCs w:val="36"/>
                                      </w:rPr>
                                      <w:t>d’appareils</w:t>
                                    </w:r>
                                    <w:proofErr w:type="spellEnd"/>
                                    <w:r w:rsidR="008C705C">
                                      <w:rPr>
                                        <w:color w:val="404040" w:themeColor="text1" w:themeTint="BF"/>
                                        <w:sz w:val="36"/>
                                        <w:szCs w:val="36"/>
                                      </w:rPr>
                                      <w:t xml:space="preserve"> </w:t>
                                    </w:r>
                                    <w:proofErr w:type="spellStart"/>
                                    <w:r w:rsidR="008C705C">
                                      <w:rPr>
                                        <w:color w:val="404040" w:themeColor="text1" w:themeTint="BF"/>
                                        <w:sz w:val="36"/>
                                        <w:szCs w:val="36"/>
                                      </w:rPr>
                                      <w:t>éléctroniques</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DE33925"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4DC086A" w14:textId="77777777" w:rsidR="008C705C" w:rsidRPr="008C705C" w:rsidRDefault="008C705C" w:rsidP="008C705C">
                          <w:pPr>
                            <w:spacing w:before="120"/>
                            <w:rPr>
                              <w:rFonts w:asciiTheme="majorHAnsi" w:eastAsiaTheme="majorEastAsia" w:hAnsiTheme="majorHAnsi" w:cstheme="majorBidi"/>
                              <w:b/>
                              <w:bCs/>
                              <w:color w:val="262626" w:themeColor="text1" w:themeTint="D9"/>
                              <w:sz w:val="72"/>
                              <w:szCs w:val="72"/>
                              <w:lang w:val="en-CA"/>
                            </w:rPr>
                          </w:pPr>
                          <w:proofErr w:type="spellStart"/>
                          <w:r w:rsidRPr="008C705C">
                            <w:rPr>
                              <w:rFonts w:asciiTheme="majorHAnsi" w:eastAsiaTheme="majorEastAsia" w:hAnsiTheme="majorHAnsi" w:cstheme="majorBidi"/>
                              <w:b/>
                              <w:bCs/>
                              <w:color w:val="262626" w:themeColor="text1" w:themeTint="D9"/>
                              <w:sz w:val="72"/>
                              <w:szCs w:val="72"/>
                              <w:lang w:val="en-CA"/>
                            </w:rPr>
                            <w:t>SmartPower</w:t>
                          </w:r>
                          <w:proofErr w:type="spellEnd"/>
                          <w:r w:rsidRPr="008C705C">
                            <w:rPr>
                              <w:rFonts w:asciiTheme="majorHAnsi" w:eastAsiaTheme="majorEastAsia" w:hAnsiTheme="majorHAnsi" w:cstheme="majorBidi"/>
                              <w:b/>
                              <w:bCs/>
                              <w:color w:val="262626" w:themeColor="text1" w:themeTint="D9"/>
                              <w:sz w:val="72"/>
                              <w:szCs w:val="72"/>
                              <w:lang w:val="en-CA"/>
                            </w:rPr>
                            <w:t xml:space="preserve"> Hub</w:t>
                          </w:r>
                        </w:p>
                        <w:p w14:paraId="2EEE93C2" w14:textId="27F1C57A" w:rsidR="00134378" w:rsidRDefault="0013437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705C">
                                <w:rPr>
                                  <w:color w:val="404040" w:themeColor="text1" w:themeTint="BF"/>
                                  <w:sz w:val="36"/>
                                  <w:szCs w:val="36"/>
                                </w:rPr>
                                <w:t xml:space="preserve">Gestion </w:t>
                              </w:r>
                              <w:proofErr w:type="spellStart"/>
                              <w:r w:rsidR="008C705C">
                                <w:rPr>
                                  <w:color w:val="404040" w:themeColor="text1" w:themeTint="BF"/>
                                  <w:sz w:val="36"/>
                                  <w:szCs w:val="36"/>
                                </w:rPr>
                                <w:t>d’appareils</w:t>
                              </w:r>
                              <w:proofErr w:type="spellEnd"/>
                              <w:r w:rsidR="008C705C">
                                <w:rPr>
                                  <w:color w:val="404040" w:themeColor="text1" w:themeTint="BF"/>
                                  <w:sz w:val="36"/>
                                  <w:szCs w:val="36"/>
                                </w:rPr>
                                <w:t xml:space="preserve"> </w:t>
                              </w:r>
                              <w:proofErr w:type="spellStart"/>
                              <w:r w:rsidR="008C705C">
                                <w:rPr>
                                  <w:color w:val="404040" w:themeColor="text1" w:themeTint="BF"/>
                                  <w:sz w:val="36"/>
                                  <w:szCs w:val="36"/>
                                </w:rPr>
                                <w:t>éléctroniques</w:t>
                              </w:r>
                              <w:proofErr w:type="spellEnd"/>
                            </w:sdtContent>
                          </w:sdt>
                        </w:p>
                      </w:txbxContent>
                    </v:textbox>
                    <w10:wrap anchorx="page" anchory="page"/>
                  </v:shape>
                </w:pict>
              </mc:Fallback>
            </mc:AlternateContent>
          </w:r>
        </w:p>
        <w:p w14:paraId="70290D5C" w14:textId="745E6271" w:rsidR="00134378" w:rsidRPr="008C705C" w:rsidRDefault="00134378">
          <w:pPr>
            <w:rPr>
              <w:rFonts w:ascii="Times New Roman" w:eastAsiaTheme="majorEastAsia" w:hAnsi="Times New Roman" w:cs="Times New Roman"/>
              <w:b/>
              <w:bCs/>
              <w:sz w:val="32"/>
              <w:szCs w:val="32"/>
              <w:lang w:val="fr-CA"/>
            </w:rPr>
          </w:pPr>
          <w:r w:rsidRPr="008C705C">
            <w:rPr>
              <w:rFonts w:ascii="Times New Roman" w:hAnsi="Times New Roman" w:cs="Times New Roman"/>
            </w:rPr>
            <w:br w:type="page"/>
          </w:r>
        </w:p>
      </w:sdtContent>
    </w:sdt>
    <w:sdt>
      <w:sdtPr>
        <w:id w:val="1980097985"/>
        <w:docPartObj>
          <w:docPartGallery w:val="Table of Contents"/>
          <w:docPartUnique/>
        </w:docPartObj>
      </w:sdtPr>
      <w:sdtEndPr>
        <w:rPr>
          <w:rFonts w:eastAsiaTheme="minorEastAsia"/>
          <w:noProof/>
          <w:sz w:val="22"/>
          <w:szCs w:val="22"/>
          <w:lang w:val="en-US"/>
        </w:rPr>
      </w:sdtEndPr>
      <w:sdtContent>
        <w:p w14:paraId="6C6B8CC4" w14:textId="245B74FC" w:rsidR="007D310D" w:rsidRPr="008C705C" w:rsidRDefault="00F946AA">
          <w:pPr>
            <w:pStyle w:val="TOCHeading"/>
            <w:rPr>
              <w:lang w:val="en-US"/>
            </w:rPr>
          </w:pPr>
          <w:r w:rsidRPr="008C705C">
            <w:t>Table des mati</w:t>
          </w:r>
          <w:proofErr w:type="spellStart"/>
          <w:r w:rsidRPr="008C705C">
            <w:rPr>
              <w:lang w:val="en-US"/>
            </w:rPr>
            <w:t>ères</w:t>
          </w:r>
          <w:proofErr w:type="spellEnd"/>
        </w:p>
        <w:p w14:paraId="2B8948A2" w14:textId="42CAEA94" w:rsidR="008C705C" w:rsidRPr="008C705C" w:rsidRDefault="007D310D">
          <w:pPr>
            <w:pStyle w:val="TOC1"/>
            <w:tabs>
              <w:tab w:val="right" w:leader="dot" w:pos="8630"/>
            </w:tabs>
            <w:rPr>
              <w:rFonts w:ascii="Times New Roman" w:hAnsi="Times New Roman" w:cs="Times New Roman"/>
              <w:noProof/>
              <w:kern w:val="2"/>
              <w:sz w:val="24"/>
              <w:szCs w:val="24"/>
              <w:lang w:val="en-CA" w:eastAsia="en-CA"/>
              <w14:ligatures w14:val="standardContextual"/>
            </w:rPr>
          </w:pPr>
          <w:r w:rsidRPr="008C705C">
            <w:rPr>
              <w:rFonts w:ascii="Times New Roman" w:hAnsi="Times New Roman" w:cs="Times New Roman"/>
            </w:rPr>
            <w:fldChar w:fldCharType="begin"/>
          </w:r>
          <w:r w:rsidRPr="008C705C">
            <w:rPr>
              <w:rFonts w:ascii="Times New Roman" w:hAnsi="Times New Roman" w:cs="Times New Roman"/>
            </w:rPr>
            <w:instrText xml:space="preserve"> TOC \o "1-3" \h \z \u </w:instrText>
          </w:r>
          <w:r w:rsidRPr="008C705C">
            <w:rPr>
              <w:rFonts w:ascii="Times New Roman" w:hAnsi="Times New Roman" w:cs="Times New Roman"/>
            </w:rPr>
            <w:fldChar w:fldCharType="separate"/>
          </w:r>
          <w:hyperlink w:anchor="_Toc195295540" w:history="1">
            <w:r w:rsidR="008C705C" w:rsidRPr="008C705C">
              <w:rPr>
                <w:rStyle w:val="Hyperlink"/>
                <w:rFonts w:ascii="Times New Roman" w:hAnsi="Times New Roman" w:cs="Times New Roman"/>
                <w:noProof/>
              </w:rPr>
              <w:t>Introduction</w:t>
            </w:r>
            <w:r w:rsidR="008C705C" w:rsidRPr="008C705C">
              <w:rPr>
                <w:rFonts w:ascii="Times New Roman" w:hAnsi="Times New Roman" w:cs="Times New Roman"/>
                <w:noProof/>
                <w:webHidden/>
              </w:rPr>
              <w:tab/>
            </w:r>
            <w:r w:rsidR="008C705C" w:rsidRPr="008C705C">
              <w:rPr>
                <w:rFonts w:ascii="Times New Roman" w:hAnsi="Times New Roman" w:cs="Times New Roman"/>
                <w:noProof/>
                <w:webHidden/>
              </w:rPr>
              <w:fldChar w:fldCharType="begin"/>
            </w:r>
            <w:r w:rsidR="008C705C" w:rsidRPr="008C705C">
              <w:rPr>
                <w:rFonts w:ascii="Times New Roman" w:hAnsi="Times New Roman" w:cs="Times New Roman"/>
                <w:noProof/>
                <w:webHidden/>
              </w:rPr>
              <w:instrText xml:space="preserve"> PAGEREF _Toc195295540 \h </w:instrText>
            </w:r>
            <w:r w:rsidR="008C705C" w:rsidRPr="008C705C">
              <w:rPr>
                <w:rFonts w:ascii="Times New Roman" w:hAnsi="Times New Roman" w:cs="Times New Roman"/>
                <w:noProof/>
                <w:webHidden/>
              </w:rPr>
            </w:r>
            <w:r w:rsidR="008C705C" w:rsidRPr="008C705C">
              <w:rPr>
                <w:rFonts w:ascii="Times New Roman" w:hAnsi="Times New Roman" w:cs="Times New Roman"/>
                <w:noProof/>
                <w:webHidden/>
              </w:rPr>
              <w:fldChar w:fldCharType="separate"/>
            </w:r>
            <w:r w:rsidR="008C705C" w:rsidRPr="008C705C">
              <w:rPr>
                <w:rFonts w:ascii="Times New Roman" w:hAnsi="Times New Roman" w:cs="Times New Roman"/>
                <w:noProof/>
                <w:webHidden/>
              </w:rPr>
              <w:t>2</w:t>
            </w:r>
            <w:r w:rsidR="008C705C" w:rsidRPr="008C705C">
              <w:rPr>
                <w:rFonts w:ascii="Times New Roman" w:hAnsi="Times New Roman" w:cs="Times New Roman"/>
                <w:noProof/>
                <w:webHidden/>
              </w:rPr>
              <w:fldChar w:fldCharType="end"/>
            </w:r>
          </w:hyperlink>
        </w:p>
        <w:p w14:paraId="4CB42746" w14:textId="6D8FA757" w:rsidR="008C705C" w:rsidRPr="008C705C" w:rsidRDefault="008C705C">
          <w:pPr>
            <w:pStyle w:val="TOC1"/>
            <w:tabs>
              <w:tab w:val="right" w:leader="dot" w:pos="8630"/>
            </w:tabs>
            <w:rPr>
              <w:rFonts w:ascii="Times New Roman" w:hAnsi="Times New Roman" w:cs="Times New Roman"/>
              <w:noProof/>
              <w:kern w:val="2"/>
              <w:sz w:val="24"/>
              <w:szCs w:val="24"/>
              <w:lang w:val="en-CA" w:eastAsia="en-CA"/>
              <w14:ligatures w14:val="standardContextual"/>
            </w:rPr>
          </w:pPr>
          <w:hyperlink w:anchor="_Toc195295541" w:history="1">
            <w:r w:rsidRPr="008C705C">
              <w:rPr>
                <w:rStyle w:val="Hyperlink"/>
                <w:rFonts w:ascii="Times New Roman" w:hAnsi="Times New Roman" w:cs="Times New Roman"/>
                <w:noProof/>
              </w:rPr>
              <w:t>Rapport</w:t>
            </w:r>
            <w:r w:rsidRPr="008C705C">
              <w:rPr>
                <w:rFonts w:ascii="Times New Roman" w:hAnsi="Times New Roman" w:cs="Times New Roman"/>
                <w:noProof/>
                <w:webHidden/>
              </w:rPr>
              <w:tab/>
            </w:r>
            <w:r w:rsidRPr="008C705C">
              <w:rPr>
                <w:rFonts w:ascii="Times New Roman" w:hAnsi="Times New Roman" w:cs="Times New Roman"/>
                <w:noProof/>
                <w:webHidden/>
              </w:rPr>
              <w:fldChar w:fldCharType="begin"/>
            </w:r>
            <w:r w:rsidRPr="008C705C">
              <w:rPr>
                <w:rFonts w:ascii="Times New Roman" w:hAnsi="Times New Roman" w:cs="Times New Roman"/>
                <w:noProof/>
                <w:webHidden/>
              </w:rPr>
              <w:instrText xml:space="preserve"> PAGEREF _Toc195295541 \h </w:instrText>
            </w:r>
            <w:r w:rsidRPr="008C705C">
              <w:rPr>
                <w:rFonts w:ascii="Times New Roman" w:hAnsi="Times New Roman" w:cs="Times New Roman"/>
                <w:noProof/>
                <w:webHidden/>
              </w:rPr>
            </w:r>
            <w:r w:rsidRPr="008C705C">
              <w:rPr>
                <w:rFonts w:ascii="Times New Roman" w:hAnsi="Times New Roman" w:cs="Times New Roman"/>
                <w:noProof/>
                <w:webHidden/>
              </w:rPr>
              <w:fldChar w:fldCharType="separate"/>
            </w:r>
            <w:r w:rsidRPr="008C705C">
              <w:rPr>
                <w:rFonts w:ascii="Times New Roman" w:hAnsi="Times New Roman" w:cs="Times New Roman"/>
                <w:noProof/>
                <w:webHidden/>
              </w:rPr>
              <w:t>3</w:t>
            </w:r>
            <w:r w:rsidRPr="008C705C">
              <w:rPr>
                <w:rFonts w:ascii="Times New Roman" w:hAnsi="Times New Roman" w:cs="Times New Roman"/>
                <w:noProof/>
                <w:webHidden/>
              </w:rPr>
              <w:fldChar w:fldCharType="end"/>
            </w:r>
          </w:hyperlink>
        </w:p>
        <w:p w14:paraId="365379A7" w14:textId="2AD4DDE4" w:rsidR="008C705C" w:rsidRPr="008C705C" w:rsidRDefault="008C705C">
          <w:pPr>
            <w:pStyle w:val="TOC2"/>
            <w:tabs>
              <w:tab w:val="right" w:leader="dot" w:pos="8630"/>
            </w:tabs>
            <w:rPr>
              <w:rFonts w:ascii="Times New Roman" w:hAnsi="Times New Roman" w:cs="Times New Roman"/>
              <w:noProof/>
              <w:kern w:val="2"/>
              <w:sz w:val="24"/>
              <w:szCs w:val="24"/>
              <w:lang w:val="en-CA" w:eastAsia="en-CA"/>
              <w14:ligatures w14:val="standardContextual"/>
            </w:rPr>
          </w:pPr>
          <w:hyperlink w:anchor="_Toc195295542" w:history="1">
            <w:r w:rsidRPr="008C705C">
              <w:rPr>
                <w:rStyle w:val="Hyperlink"/>
                <w:rFonts w:ascii="Times New Roman" w:hAnsi="Times New Roman" w:cs="Times New Roman"/>
                <w:noProof/>
              </w:rPr>
              <w:t>Technologies utilisées</w:t>
            </w:r>
            <w:r w:rsidRPr="008C705C">
              <w:rPr>
                <w:rFonts w:ascii="Times New Roman" w:hAnsi="Times New Roman" w:cs="Times New Roman"/>
                <w:noProof/>
                <w:webHidden/>
              </w:rPr>
              <w:tab/>
            </w:r>
            <w:r w:rsidRPr="008C705C">
              <w:rPr>
                <w:rFonts w:ascii="Times New Roman" w:hAnsi="Times New Roman" w:cs="Times New Roman"/>
                <w:noProof/>
                <w:webHidden/>
              </w:rPr>
              <w:fldChar w:fldCharType="begin"/>
            </w:r>
            <w:r w:rsidRPr="008C705C">
              <w:rPr>
                <w:rFonts w:ascii="Times New Roman" w:hAnsi="Times New Roman" w:cs="Times New Roman"/>
                <w:noProof/>
                <w:webHidden/>
              </w:rPr>
              <w:instrText xml:space="preserve"> PAGEREF _Toc195295542 \h </w:instrText>
            </w:r>
            <w:r w:rsidRPr="008C705C">
              <w:rPr>
                <w:rFonts w:ascii="Times New Roman" w:hAnsi="Times New Roman" w:cs="Times New Roman"/>
                <w:noProof/>
                <w:webHidden/>
              </w:rPr>
            </w:r>
            <w:r w:rsidRPr="008C705C">
              <w:rPr>
                <w:rFonts w:ascii="Times New Roman" w:hAnsi="Times New Roman" w:cs="Times New Roman"/>
                <w:noProof/>
                <w:webHidden/>
              </w:rPr>
              <w:fldChar w:fldCharType="separate"/>
            </w:r>
            <w:r w:rsidRPr="008C705C">
              <w:rPr>
                <w:rFonts w:ascii="Times New Roman" w:hAnsi="Times New Roman" w:cs="Times New Roman"/>
                <w:noProof/>
                <w:webHidden/>
              </w:rPr>
              <w:t>3</w:t>
            </w:r>
            <w:r w:rsidRPr="008C705C">
              <w:rPr>
                <w:rFonts w:ascii="Times New Roman" w:hAnsi="Times New Roman" w:cs="Times New Roman"/>
                <w:noProof/>
                <w:webHidden/>
              </w:rPr>
              <w:fldChar w:fldCharType="end"/>
            </w:r>
          </w:hyperlink>
        </w:p>
        <w:p w14:paraId="3B6ED19C" w14:textId="47F99400" w:rsidR="008C705C" w:rsidRPr="008C705C" w:rsidRDefault="008C705C">
          <w:pPr>
            <w:pStyle w:val="TOC2"/>
            <w:tabs>
              <w:tab w:val="right" w:leader="dot" w:pos="8630"/>
            </w:tabs>
            <w:rPr>
              <w:rFonts w:ascii="Times New Roman" w:hAnsi="Times New Roman" w:cs="Times New Roman"/>
              <w:noProof/>
              <w:kern w:val="2"/>
              <w:sz w:val="24"/>
              <w:szCs w:val="24"/>
              <w:lang w:val="en-CA" w:eastAsia="en-CA"/>
              <w14:ligatures w14:val="standardContextual"/>
            </w:rPr>
          </w:pPr>
          <w:hyperlink w:anchor="_Toc195295543" w:history="1">
            <w:r w:rsidRPr="008C705C">
              <w:rPr>
                <w:rStyle w:val="Hyperlink"/>
                <w:rFonts w:ascii="Times New Roman" w:hAnsi="Times New Roman" w:cs="Times New Roman"/>
                <w:noProof/>
              </w:rPr>
              <w:t>Structure de la base de données</w:t>
            </w:r>
            <w:r w:rsidRPr="008C705C">
              <w:rPr>
                <w:rFonts w:ascii="Times New Roman" w:hAnsi="Times New Roman" w:cs="Times New Roman"/>
                <w:noProof/>
                <w:webHidden/>
              </w:rPr>
              <w:tab/>
            </w:r>
            <w:r w:rsidRPr="008C705C">
              <w:rPr>
                <w:rFonts w:ascii="Times New Roman" w:hAnsi="Times New Roman" w:cs="Times New Roman"/>
                <w:noProof/>
                <w:webHidden/>
              </w:rPr>
              <w:fldChar w:fldCharType="begin"/>
            </w:r>
            <w:r w:rsidRPr="008C705C">
              <w:rPr>
                <w:rFonts w:ascii="Times New Roman" w:hAnsi="Times New Roman" w:cs="Times New Roman"/>
                <w:noProof/>
                <w:webHidden/>
              </w:rPr>
              <w:instrText xml:space="preserve"> PAGEREF _Toc195295543 \h </w:instrText>
            </w:r>
            <w:r w:rsidRPr="008C705C">
              <w:rPr>
                <w:rFonts w:ascii="Times New Roman" w:hAnsi="Times New Roman" w:cs="Times New Roman"/>
                <w:noProof/>
                <w:webHidden/>
              </w:rPr>
            </w:r>
            <w:r w:rsidRPr="008C705C">
              <w:rPr>
                <w:rFonts w:ascii="Times New Roman" w:hAnsi="Times New Roman" w:cs="Times New Roman"/>
                <w:noProof/>
                <w:webHidden/>
              </w:rPr>
              <w:fldChar w:fldCharType="separate"/>
            </w:r>
            <w:r w:rsidRPr="008C705C">
              <w:rPr>
                <w:rFonts w:ascii="Times New Roman" w:hAnsi="Times New Roman" w:cs="Times New Roman"/>
                <w:noProof/>
                <w:webHidden/>
              </w:rPr>
              <w:t>4</w:t>
            </w:r>
            <w:r w:rsidRPr="008C705C">
              <w:rPr>
                <w:rFonts w:ascii="Times New Roman" w:hAnsi="Times New Roman" w:cs="Times New Roman"/>
                <w:noProof/>
                <w:webHidden/>
              </w:rPr>
              <w:fldChar w:fldCharType="end"/>
            </w:r>
          </w:hyperlink>
        </w:p>
        <w:p w14:paraId="256C34A0" w14:textId="706F7103" w:rsidR="008C705C" w:rsidRPr="008C705C" w:rsidRDefault="008C705C">
          <w:pPr>
            <w:pStyle w:val="TOC2"/>
            <w:tabs>
              <w:tab w:val="right" w:leader="dot" w:pos="8630"/>
            </w:tabs>
            <w:rPr>
              <w:rFonts w:ascii="Times New Roman" w:hAnsi="Times New Roman" w:cs="Times New Roman"/>
              <w:noProof/>
              <w:kern w:val="2"/>
              <w:sz w:val="24"/>
              <w:szCs w:val="24"/>
              <w:lang w:val="en-CA" w:eastAsia="en-CA"/>
              <w14:ligatures w14:val="standardContextual"/>
            </w:rPr>
          </w:pPr>
          <w:hyperlink w:anchor="_Toc195295544" w:history="1">
            <w:r w:rsidRPr="008C705C">
              <w:rPr>
                <w:rStyle w:val="Hyperlink"/>
                <w:rFonts w:ascii="Times New Roman" w:hAnsi="Times New Roman" w:cs="Times New Roman"/>
                <w:noProof/>
              </w:rPr>
              <w:t>Architecture backend</w:t>
            </w:r>
            <w:r w:rsidRPr="008C705C">
              <w:rPr>
                <w:rFonts w:ascii="Times New Roman" w:hAnsi="Times New Roman" w:cs="Times New Roman"/>
                <w:noProof/>
                <w:webHidden/>
              </w:rPr>
              <w:tab/>
            </w:r>
            <w:r w:rsidRPr="008C705C">
              <w:rPr>
                <w:rFonts w:ascii="Times New Roman" w:hAnsi="Times New Roman" w:cs="Times New Roman"/>
                <w:noProof/>
                <w:webHidden/>
              </w:rPr>
              <w:fldChar w:fldCharType="begin"/>
            </w:r>
            <w:r w:rsidRPr="008C705C">
              <w:rPr>
                <w:rFonts w:ascii="Times New Roman" w:hAnsi="Times New Roman" w:cs="Times New Roman"/>
                <w:noProof/>
                <w:webHidden/>
              </w:rPr>
              <w:instrText xml:space="preserve"> PAGEREF _Toc195295544 \h </w:instrText>
            </w:r>
            <w:r w:rsidRPr="008C705C">
              <w:rPr>
                <w:rFonts w:ascii="Times New Roman" w:hAnsi="Times New Roman" w:cs="Times New Roman"/>
                <w:noProof/>
                <w:webHidden/>
              </w:rPr>
            </w:r>
            <w:r w:rsidRPr="008C705C">
              <w:rPr>
                <w:rFonts w:ascii="Times New Roman" w:hAnsi="Times New Roman" w:cs="Times New Roman"/>
                <w:noProof/>
                <w:webHidden/>
              </w:rPr>
              <w:fldChar w:fldCharType="separate"/>
            </w:r>
            <w:r w:rsidRPr="008C705C">
              <w:rPr>
                <w:rFonts w:ascii="Times New Roman" w:hAnsi="Times New Roman" w:cs="Times New Roman"/>
                <w:noProof/>
                <w:webHidden/>
              </w:rPr>
              <w:t>5</w:t>
            </w:r>
            <w:r w:rsidRPr="008C705C">
              <w:rPr>
                <w:rFonts w:ascii="Times New Roman" w:hAnsi="Times New Roman" w:cs="Times New Roman"/>
                <w:noProof/>
                <w:webHidden/>
              </w:rPr>
              <w:fldChar w:fldCharType="end"/>
            </w:r>
          </w:hyperlink>
        </w:p>
        <w:p w14:paraId="432BA7A1" w14:textId="735DCA49" w:rsidR="008C705C" w:rsidRPr="008C705C" w:rsidRDefault="008C705C">
          <w:pPr>
            <w:pStyle w:val="TOC2"/>
            <w:tabs>
              <w:tab w:val="right" w:leader="dot" w:pos="8630"/>
            </w:tabs>
            <w:rPr>
              <w:rFonts w:ascii="Times New Roman" w:hAnsi="Times New Roman" w:cs="Times New Roman"/>
              <w:noProof/>
              <w:kern w:val="2"/>
              <w:sz w:val="24"/>
              <w:szCs w:val="24"/>
              <w:lang w:val="en-CA" w:eastAsia="en-CA"/>
              <w14:ligatures w14:val="standardContextual"/>
            </w:rPr>
          </w:pPr>
          <w:hyperlink w:anchor="_Toc195295545" w:history="1">
            <w:r w:rsidRPr="008C705C">
              <w:rPr>
                <w:rStyle w:val="Hyperlink"/>
                <w:rFonts w:ascii="Times New Roman" w:hAnsi="Times New Roman" w:cs="Times New Roman"/>
                <w:noProof/>
              </w:rPr>
              <w:t>Fonctionnalités frontend</w:t>
            </w:r>
            <w:r w:rsidRPr="008C705C">
              <w:rPr>
                <w:rFonts w:ascii="Times New Roman" w:hAnsi="Times New Roman" w:cs="Times New Roman"/>
                <w:noProof/>
                <w:webHidden/>
              </w:rPr>
              <w:tab/>
            </w:r>
            <w:r w:rsidRPr="008C705C">
              <w:rPr>
                <w:rFonts w:ascii="Times New Roman" w:hAnsi="Times New Roman" w:cs="Times New Roman"/>
                <w:noProof/>
                <w:webHidden/>
              </w:rPr>
              <w:fldChar w:fldCharType="begin"/>
            </w:r>
            <w:r w:rsidRPr="008C705C">
              <w:rPr>
                <w:rFonts w:ascii="Times New Roman" w:hAnsi="Times New Roman" w:cs="Times New Roman"/>
                <w:noProof/>
                <w:webHidden/>
              </w:rPr>
              <w:instrText xml:space="preserve"> PAGEREF _Toc195295545 \h </w:instrText>
            </w:r>
            <w:r w:rsidRPr="008C705C">
              <w:rPr>
                <w:rFonts w:ascii="Times New Roman" w:hAnsi="Times New Roman" w:cs="Times New Roman"/>
                <w:noProof/>
                <w:webHidden/>
              </w:rPr>
            </w:r>
            <w:r w:rsidRPr="008C705C">
              <w:rPr>
                <w:rFonts w:ascii="Times New Roman" w:hAnsi="Times New Roman" w:cs="Times New Roman"/>
                <w:noProof/>
                <w:webHidden/>
              </w:rPr>
              <w:fldChar w:fldCharType="separate"/>
            </w:r>
            <w:r w:rsidRPr="008C705C">
              <w:rPr>
                <w:rFonts w:ascii="Times New Roman" w:hAnsi="Times New Roman" w:cs="Times New Roman"/>
                <w:noProof/>
                <w:webHidden/>
              </w:rPr>
              <w:t>6</w:t>
            </w:r>
            <w:r w:rsidRPr="008C705C">
              <w:rPr>
                <w:rFonts w:ascii="Times New Roman" w:hAnsi="Times New Roman" w:cs="Times New Roman"/>
                <w:noProof/>
                <w:webHidden/>
              </w:rPr>
              <w:fldChar w:fldCharType="end"/>
            </w:r>
          </w:hyperlink>
        </w:p>
        <w:p w14:paraId="7CCAAC98" w14:textId="167959F5" w:rsidR="008C705C" w:rsidRPr="008C705C" w:rsidRDefault="008C705C">
          <w:pPr>
            <w:pStyle w:val="TOC2"/>
            <w:tabs>
              <w:tab w:val="right" w:leader="dot" w:pos="8630"/>
            </w:tabs>
            <w:rPr>
              <w:rFonts w:ascii="Times New Roman" w:hAnsi="Times New Roman" w:cs="Times New Roman"/>
              <w:noProof/>
              <w:kern w:val="2"/>
              <w:sz w:val="24"/>
              <w:szCs w:val="24"/>
              <w:lang w:val="en-CA" w:eastAsia="en-CA"/>
              <w14:ligatures w14:val="standardContextual"/>
            </w:rPr>
          </w:pPr>
          <w:hyperlink w:anchor="_Toc195295546" w:history="1">
            <w:r w:rsidRPr="008C705C">
              <w:rPr>
                <w:rStyle w:val="Hyperlink"/>
                <w:rFonts w:ascii="Times New Roman" w:hAnsi="Times New Roman" w:cs="Times New Roman"/>
                <w:noProof/>
              </w:rPr>
              <w:t>Les pages de l’application web</w:t>
            </w:r>
            <w:r w:rsidRPr="008C705C">
              <w:rPr>
                <w:rFonts w:ascii="Times New Roman" w:hAnsi="Times New Roman" w:cs="Times New Roman"/>
                <w:noProof/>
                <w:webHidden/>
              </w:rPr>
              <w:tab/>
            </w:r>
            <w:r w:rsidRPr="008C705C">
              <w:rPr>
                <w:rFonts w:ascii="Times New Roman" w:hAnsi="Times New Roman" w:cs="Times New Roman"/>
                <w:noProof/>
                <w:webHidden/>
              </w:rPr>
              <w:fldChar w:fldCharType="begin"/>
            </w:r>
            <w:r w:rsidRPr="008C705C">
              <w:rPr>
                <w:rFonts w:ascii="Times New Roman" w:hAnsi="Times New Roman" w:cs="Times New Roman"/>
                <w:noProof/>
                <w:webHidden/>
              </w:rPr>
              <w:instrText xml:space="preserve"> PAGEREF _Toc195295546 \h </w:instrText>
            </w:r>
            <w:r w:rsidRPr="008C705C">
              <w:rPr>
                <w:rFonts w:ascii="Times New Roman" w:hAnsi="Times New Roman" w:cs="Times New Roman"/>
                <w:noProof/>
                <w:webHidden/>
              </w:rPr>
            </w:r>
            <w:r w:rsidRPr="008C705C">
              <w:rPr>
                <w:rFonts w:ascii="Times New Roman" w:hAnsi="Times New Roman" w:cs="Times New Roman"/>
                <w:noProof/>
                <w:webHidden/>
              </w:rPr>
              <w:fldChar w:fldCharType="separate"/>
            </w:r>
            <w:r w:rsidRPr="008C705C">
              <w:rPr>
                <w:rFonts w:ascii="Times New Roman" w:hAnsi="Times New Roman" w:cs="Times New Roman"/>
                <w:noProof/>
                <w:webHidden/>
              </w:rPr>
              <w:t>7</w:t>
            </w:r>
            <w:r w:rsidRPr="008C705C">
              <w:rPr>
                <w:rFonts w:ascii="Times New Roman" w:hAnsi="Times New Roman" w:cs="Times New Roman"/>
                <w:noProof/>
                <w:webHidden/>
              </w:rPr>
              <w:fldChar w:fldCharType="end"/>
            </w:r>
          </w:hyperlink>
        </w:p>
        <w:p w14:paraId="064C2CA6" w14:textId="7770860E" w:rsidR="008C705C" w:rsidRPr="008C705C" w:rsidRDefault="008C705C">
          <w:pPr>
            <w:pStyle w:val="TOC1"/>
            <w:tabs>
              <w:tab w:val="right" w:leader="dot" w:pos="8630"/>
            </w:tabs>
            <w:rPr>
              <w:rFonts w:ascii="Times New Roman" w:hAnsi="Times New Roman" w:cs="Times New Roman"/>
              <w:noProof/>
              <w:kern w:val="2"/>
              <w:sz w:val="24"/>
              <w:szCs w:val="24"/>
              <w:lang w:val="en-CA" w:eastAsia="en-CA"/>
              <w14:ligatures w14:val="standardContextual"/>
            </w:rPr>
          </w:pPr>
          <w:hyperlink w:anchor="_Toc195295547" w:history="1">
            <w:r w:rsidRPr="008C705C">
              <w:rPr>
                <w:rStyle w:val="Hyperlink"/>
                <w:rFonts w:ascii="Times New Roman" w:hAnsi="Times New Roman" w:cs="Times New Roman"/>
                <w:noProof/>
              </w:rPr>
              <w:t>Détails complémentaires et documentation</w:t>
            </w:r>
            <w:r w:rsidRPr="008C705C">
              <w:rPr>
                <w:rFonts w:ascii="Times New Roman" w:hAnsi="Times New Roman" w:cs="Times New Roman"/>
                <w:noProof/>
                <w:webHidden/>
              </w:rPr>
              <w:tab/>
            </w:r>
            <w:r w:rsidRPr="008C705C">
              <w:rPr>
                <w:rFonts w:ascii="Times New Roman" w:hAnsi="Times New Roman" w:cs="Times New Roman"/>
                <w:noProof/>
                <w:webHidden/>
              </w:rPr>
              <w:fldChar w:fldCharType="begin"/>
            </w:r>
            <w:r w:rsidRPr="008C705C">
              <w:rPr>
                <w:rFonts w:ascii="Times New Roman" w:hAnsi="Times New Roman" w:cs="Times New Roman"/>
                <w:noProof/>
                <w:webHidden/>
              </w:rPr>
              <w:instrText xml:space="preserve"> PAGEREF _Toc195295547 \h </w:instrText>
            </w:r>
            <w:r w:rsidRPr="008C705C">
              <w:rPr>
                <w:rFonts w:ascii="Times New Roman" w:hAnsi="Times New Roman" w:cs="Times New Roman"/>
                <w:noProof/>
                <w:webHidden/>
              </w:rPr>
            </w:r>
            <w:r w:rsidRPr="008C705C">
              <w:rPr>
                <w:rFonts w:ascii="Times New Roman" w:hAnsi="Times New Roman" w:cs="Times New Roman"/>
                <w:noProof/>
                <w:webHidden/>
              </w:rPr>
              <w:fldChar w:fldCharType="separate"/>
            </w:r>
            <w:r w:rsidRPr="008C705C">
              <w:rPr>
                <w:rFonts w:ascii="Times New Roman" w:hAnsi="Times New Roman" w:cs="Times New Roman"/>
                <w:noProof/>
                <w:webHidden/>
              </w:rPr>
              <w:t>11</w:t>
            </w:r>
            <w:r w:rsidRPr="008C705C">
              <w:rPr>
                <w:rFonts w:ascii="Times New Roman" w:hAnsi="Times New Roman" w:cs="Times New Roman"/>
                <w:noProof/>
                <w:webHidden/>
              </w:rPr>
              <w:fldChar w:fldCharType="end"/>
            </w:r>
          </w:hyperlink>
        </w:p>
        <w:p w14:paraId="33597F4C" w14:textId="3A7687D9" w:rsidR="008C705C" w:rsidRPr="008C705C" w:rsidRDefault="008C705C">
          <w:pPr>
            <w:pStyle w:val="TOC2"/>
            <w:tabs>
              <w:tab w:val="right" w:leader="dot" w:pos="8630"/>
            </w:tabs>
            <w:rPr>
              <w:rFonts w:ascii="Times New Roman" w:hAnsi="Times New Roman" w:cs="Times New Roman"/>
              <w:noProof/>
              <w:kern w:val="2"/>
              <w:sz w:val="24"/>
              <w:szCs w:val="24"/>
              <w:lang w:val="en-CA" w:eastAsia="en-CA"/>
              <w14:ligatures w14:val="standardContextual"/>
            </w:rPr>
          </w:pPr>
          <w:hyperlink w:anchor="_Toc195295548" w:history="1">
            <w:r w:rsidRPr="008C705C">
              <w:rPr>
                <w:rStyle w:val="Hyperlink"/>
                <w:rFonts w:ascii="Times New Roman" w:hAnsi="Times New Roman" w:cs="Times New Roman"/>
                <w:noProof/>
              </w:rPr>
              <w:t>Architecture Express.js</w:t>
            </w:r>
            <w:r w:rsidRPr="008C705C">
              <w:rPr>
                <w:rFonts w:ascii="Times New Roman" w:hAnsi="Times New Roman" w:cs="Times New Roman"/>
                <w:noProof/>
                <w:webHidden/>
              </w:rPr>
              <w:tab/>
            </w:r>
            <w:r w:rsidRPr="008C705C">
              <w:rPr>
                <w:rFonts w:ascii="Times New Roman" w:hAnsi="Times New Roman" w:cs="Times New Roman"/>
                <w:noProof/>
                <w:webHidden/>
              </w:rPr>
              <w:fldChar w:fldCharType="begin"/>
            </w:r>
            <w:r w:rsidRPr="008C705C">
              <w:rPr>
                <w:rFonts w:ascii="Times New Roman" w:hAnsi="Times New Roman" w:cs="Times New Roman"/>
                <w:noProof/>
                <w:webHidden/>
              </w:rPr>
              <w:instrText xml:space="preserve"> PAGEREF _Toc195295548 \h </w:instrText>
            </w:r>
            <w:r w:rsidRPr="008C705C">
              <w:rPr>
                <w:rFonts w:ascii="Times New Roman" w:hAnsi="Times New Roman" w:cs="Times New Roman"/>
                <w:noProof/>
                <w:webHidden/>
              </w:rPr>
            </w:r>
            <w:r w:rsidRPr="008C705C">
              <w:rPr>
                <w:rFonts w:ascii="Times New Roman" w:hAnsi="Times New Roman" w:cs="Times New Roman"/>
                <w:noProof/>
                <w:webHidden/>
              </w:rPr>
              <w:fldChar w:fldCharType="separate"/>
            </w:r>
            <w:r w:rsidRPr="008C705C">
              <w:rPr>
                <w:rFonts w:ascii="Times New Roman" w:hAnsi="Times New Roman" w:cs="Times New Roman"/>
                <w:noProof/>
                <w:webHidden/>
              </w:rPr>
              <w:t>11</w:t>
            </w:r>
            <w:r w:rsidRPr="008C705C">
              <w:rPr>
                <w:rFonts w:ascii="Times New Roman" w:hAnsi="Times New Roman" w:cs="Times New Roman"/>
                <w:noProof/>
                <w:webHidden/>
              </w:rPr>
              <w:fldChar w:fldCharType="end"/>
            </w:r>
          </w:hyperlink>
        </w:p>
        <w:p w14:paraId="0B7559C9" w14:textId="386A702C" w:rsidR="008C705C" w:rsidRPr="008C705C" w:rsidRDefault="008C705C">
          <w:pPr>
            <w:pStyle w:val="TOC2"/>
            <w:tabs>
              <w:tab w:val="right" w:leader="dot" w:pos="8630"/>
            </w:tabs>
            <w:rPr>
              <w:rFonts w:ascii="Times New Roman" w:hAnsi="Times New Roman" w:cs="Times New Roman"/>
              <w:noProof/>
              <w:kern w:val="2"/>
              <w:sz w:val="24"/>
              <w:szCs w:val="24"/>
              <w:lang w:val="en-CA" w:eastAsia="en-CA"/>
              <w14:ligatures w14:val="standardContextual"/>
            </w:rPr>
          </w:pPr>
          <w:hyperlink w:anchor="_Toc195295549" w:history="1">
            <w:r w:rsidRPr="008C705C">
              <w:rPr>
                <w:rStyle w:val="Hyperlink"/>
                <w:rFonts w:ascii="Times New Roman" w:hAnsi="Times New Roman" w:cs="Times New Roman"/>
                <w:noProof/>
              </w:rPr>
              <w:t>Modèle de données avec Mongoose</w:t>
            </w:r>
            <w:r w:rsidRPr="008C705C">
              <w:rPr>
                <w:rFonts w:ascii="Times New Roman" w:hAnsi="Times New Roman" w:cs="Times New Roman"/>
                <w:noProof/>
                <w:webHidden/>
              </w:rPr>
              <w:tab/>
            </w:r>
            <w:r w:rsidRPr="008C705C">
              <w:rPr>
                <w:rFonts w:ascii="Times New Roman" w:hAnsi="Times New Roman" w:cs="Times New Roman"/>
                <w:noProof/>
                <w:webHidden/>
              </w:rPr>
              <w:fldChar w:fldCharType="begin"/>
            </w:r>
            <w:r w:rsidRPr="008C705C">
              <w:rPr>
                <w:rFonts w:ascii="Times New Roman" w:hAnsi="Times New Roman" w:cs="Times New Roman"/>
                <w:noProof/>
                <w:webHidden/>
              </w:rPr>
              <w:instrText xml:space="preserve"> PAGEREF _Toc195295549 \h </w:instrText>
            </w:r>
            <w:r w:rsidRPr="008C705C">
              <w:rPr>
                <w:rFonts w:ascii="Times New Roman" w:hAnsi="Times New Roman" w:cs="Times New Roman"/>
                <w:noProof/>
                <w:webHidden/>
              </w:rPr>
            </w:r>
            <w:r w:rsidRPr="008C705C">
              <w:rPr>
                <w:rFonts w:ascii="Times New Roman" w:hAnsi="Times New Roman" w:cs="Times New Roman"/>
                <w:noProof/>
                <w:webHidden/>
              </w:rPr>
              <w:fldChar w:fldCharType="separate"/>
            </w:r>
            <w:r w:rsidRPr="008C705C">
              <w:rPr>
                <w:rFonts w:ascii="Times New Roman" w:hAnsi="Times New Roman" w:cs="Times New Roman"/>
                <w:noProof/>
                <w:webHidden/>
              </w:rPr>
              <w:t>11</w:t>
            </w:r>
            <w:r w:rsidRPr="008C705C">
              <w:rPr>
                <w:rFonts w:ascii="Times New Roman" w:hAnsi="Times New Roman" w:cs="Times New Roman"/>
                <w:noProof/>
                <w:webHidden/>
              </w:rPr>
              <w:fldChar w:fldCharType="end"/>
            </w:r>
          </w:hyperlink>
        </w:p>
        <w:p w14:paraId="300218F6" w14:textId="18983E8C" w:rsidR="008C705C" w:rsidRPr="008C705C" w:rsidRDefault="008C705C">
          <w:pPr>
            <w:pStyle w:val="TOC2"/>
            <w:tabs>
              <w:tab w:val="right" w:leader="dot" w:pos="8630"/>
            </w:tabs>
            <w:rPr>
              <w:rFonts w:ascii="Times New Roman" w:hAnsi="Times New Roman" w:cs="Times New Roman"/>
              <w:noProof/>
              <w:kern w:val="2"/>
              <w:sz w:val="24"/>
              <w:szCs w:val="24"/>
              <w:lang w:val="en-CA" w:eastAsia="en-CA"/>
              <w14:ligatures w14:val="standardContextual"/>
            </w:rPr>
          </w:pPr>
          <w:hyperlink w:anchor="_Toc195295550" w:history="1">
            <w:r w:rsidRPr="008C705C">
              <w:rPr>
                <w:rStyle w:val="Hyperlink"/>
                <w:rFonts w:ascii="Times New Roman" w:hAnsi="Times New Roman" w:cs="Times New Roman"/>
                <w:noProof/>
              </w:rPr>
              <w:t>API RESTful</w:t>
            </w:r>
            <w:r w:rsidRPr="008C705C">
              <w:rPr>
                <w:rFonts w:ascii="Times New Roman" w:hAnsi="Times New Roman" w:cs="Times New Roman"/>
                <w:noProof/>
                <w:webHidden/>
              </w:rPr>
              <w:tab/>
            </w:r>
            <w:r w:rsidRPr="008C705C">
              <w:rPr>
                <w:rFonts w:ascii="Times New Roman" w:hAnsi="Times New Roman" w:cs="Times New Roman"/>
                <w:noProof/>
                <w:webHidden/>
              </w:rPr>
              <w:fldChar w:fldCharType="begin"/>
            </w:r>
            <w:r w:rsidRPr="008C705C">
              <w:rPr>
                <w:rFonts w:ascii="Times New Roman" w:hAnsi="Times New Roman" w:cs="Times New Roman"/>
                <w:noProof/>
                <w:webHidden/>
              </w:rPr>
              <w:instrText xml:space="preserve"> PAGEREF _Toc195295550 \h </w:instrText>
            </w:r>
            <w:r w:rsidRPr="008C705C">
              <w:rPr>
                <w:rFonts w:ascii="Times New Roman" w:hAnsi="Times New Roman" w:cs="Times New Roman"/>
                <w:noProof/>
                <w:webHidden/>
              </w:rPr>
            </w:r>
            <w:r w:rsidRPr="008C705C">
              <w:rPr>
                <w:rFonts w:ascii="Times New Roman" w:hAnsi="Times New Roman" w:cs="Times New Roman"/>
                <w:noProof/>
                <w:webHidden/>
              </w:rPr>
              <w:fldChar w:fldCharType="separate"/>
            </w:r>
            <w:r w:rsidRPr="008C705C">
              <w:rPr>
                <w:rFonts w:ascii="Times New Roman" w:hAnsi="Times New Roman" w:cs="Times New Roman"/>
                <w:noProof/>
                <w:webHidden/>
              </w:rPr>
              <w:t>11</w:t>
            </w:r>
            <w:r w:rsidRPr="008C705C">
              <w:rPr>
                <w:rFonts w:ascii="Times New Roman" w:hAnsi="Times New Roman" w:cs="Times New Roman"/>
                <w:noProof/>
                <w:webHidden/>
              </w:rPr>
              <w:fldChar w:fldCharType="end"/>
            </w:r>
          </w:hyperlink>
        </w:p>
        <w:p w14:paraId="5B845DE5" w14:textId="5F86F171" w:rsidR="008C705C" w:rsidRPr="008C705C" w:rsidRDefault="008C705C">
          <w:pPr>
            <w:pStyle w:val="TOC2"/>
            <w:tabs>
              <w:tab w:val="right" w:leader="dot" w:pos="8630"/>
            </w:tabs>
            <w:rPr>
              <w:rFonts w:ascii="Times New Roman" w:hAnsi="Times New Roman" w:cs="Times New Roman"/>
              <w:noProof/>
              <w:kern w:val="2"/>
              <w:sz w:val="24"/>
              <w:szCs w:val="24"/>
              <w:lang w:val="en-CA" w:eastAsia="en-CA"/>
              <w14:ligatures w14:val="standardContextual"/>
            </w:rPr>
          </w:pPr>
          <w:hyperlink w:anchor="_Toc195295551" w:history="1">
            <w:r w:rsidRPr="008C705C">
              <w:rPr>
                <w:rStyle w:val="Hyperlink"/>
                <w:rFonts w:ascii="Times New Roman" w:hAnsi="Times New Roman" w:cs="Times New Roman"/>
                <w:noProof/>
              </w:rPr>
              <w:t>Interface utilisateur</w:t>
            </w:r>
            <w:r w:rsidRPr="008C705C">
              <w:rPr>
                <w:rFonts w:ascii="Times New Roman" w:hAnsi="Times New Roman" w:cs="Times New Roman"/>
                <w:noProof/>
                <w:webHidden/>
              </w:rPr>
              <w:tab/>
            </w:r>
            <w:r w:rsidRPr="008C705C">
              <w:rPr>
                <w:rFonts w:ascii="Times New Roman" w:hAnsi="Times New Roman" w:cs="Times New Roman"/>
                <w:noProof/>
                <w:webHidden/>
              </w:rPr>
              <w:fldChar w:fldCharType="begin"/>
            </w:r>
            <w:r w:rsidRPr="008C705C">
              <w:rPr>
                <w:rFonts w:ascii="Times New Roman" w:hAnsi="Times New Roman" w:cs="Times New Roman"/>
                <w:noProof/>
                <w:webHidden/>
              </w:rPr>
              <w:instrText xml:space="preserve"> PAGEREF _Toc195295551 \h </w:instrText>
            </w:r>
            <w:r w:rsidRPr="008C705C">
              <w:rPr>
                <w:rFonts w:ascii="Times New Roman" w:hAnsi="Times New Roman" w:cs="Times New Roman"/>
                <w:noProof/>
                <w:webHidden/>
              </w:rPr>
            </w:r>
            <w:r w:rsidRPr="008C705C">
              <w:rPr>
                <w:rFonts w:ascii="Times New Roman" w:hAnsi="Times New Roman" w:cs="Times New Roman"/>
                <w:noProof/>
                <w:webHidden/>
              </w:rPr>
              <w:fldChar w:fldCharType="separate"/>
            </w:r>
            <w:r w:rsidRPr="008C705C">
              <w:rPr>
                <w:rFonts w:ascii="Times New Roman" w:hAnsi="Times New Roman" w:cs="Times New Roman"/>
                <w:noProof/>
                <w:webHidden/>
              </w:rPr>
              <w:t>12</w:t>
            </w:r>
            <w:r w:rsidRPr="008C705C">
              <w:rPr>
                <w:rFonts w:ascii="Times New Roman" w:hAnsi="Times New Roman" w:cs="Times New Roman"/>
                <w:noProof/>
                <w:webHidden/>
              </w:rPr>
              <w:fldChar w:fldCharType="end"/>
            </w:r>
          </w:hyperlink>
        </w:p>
        <w:p w14:paraId="001313CE" w14:textId="608E50E3" w:rsidR="008C705C" w:rsidRPr="008C705C" w:rsidRDefault="008C705C">
          <w:pPr>
            <w:pStyle w:val="TOC2"/>
            <w:tabs>
              <w:tab w:val="right" w:leader="dot" w:pos="8630"/>
            </w:tabs>
            <w:rPr>
              <w:rFonts w:ascii="Times New Roman" w:hAnsi="Times New Roman" w:cs="Times New Roman"/>
              <w:noProof/>
              <w:kern w:val="2"/>
              <w:sz w:val="24"/>
              <w:szCs w:val="24"/>
              <w:lang w:val="en-CA" w:eastAsia="en-CA"/>
              <w14:ligatures w14:val="standardContextual"/>
            </w:rPr>
          </w:pPr>
          <w:hyperlink w:anchor="_Toc195295552" w:history="1">
            <w:r w:rsidRPr="008C705C">
              <w:rPr>
                <w:rStyle w:val="Hyperlink"/>
                <w:rFonts w:ascii="Times New Roman" w:hAnsi="Times New Roman" w:cs="Times New Roman"/>
                <w:noProof/>
              </w:rPr>
              <w:t>Expérience utilisateur (UX)</w:t>
            </w:r>
            <w:r w:rsidRPr="008C705C">
              <w:rPr>
                <w:rFonts w:ascii="Times New Roman" w:hAnsi="Times New Roman" w:cs="Times New Roman"/>
                <w:noProof/>
                <w:webHidden/>
              </w:rPr>
              <w:tab/>
            </w:r>
            <w:r w:rsidRPr="008C705C">
              <w:rPr>
                <w:rFonts w:ascii="Times New Roman" w:hAnsi="Times New Roman" w:cs="Times New Roman"/>
                <w:noProof/>
                <w:webHidden/>
              </w:rPr>
              <w:fldChar w:fldCharType="begin"/>
            </w:r>
            <w:r w:rsidRPr="008C705C">
              <w:rPr>
                <w:rFonts w:ascii="Times New Roman" w:hAnsi="Times New Roman" w:cs="Times New Roman"/>
                <w:noProof/>
                <w:webHidden/>
              </w:rPr>
              <w:instrText xml:space="preserve"> PAGEREF _Toc195295552 \h </w:instrText>
            </w:r>
            <w:r w:rsidRPr="008C705C">
              <w:rPr>
                <w:rFonts w:ascii="Times New Roman" w:hAnsi="Times New Roman" w:cs="Times New Roman"/>
                <w:noProof/>
                <w:webHidden/>
              </w:rPr>
            </w:r>
            <w:r w:rsidRPr="008C705C">
              <w:rPr>
                <w:rFonts w:ascii="Times New Roman" w:hAnsi="Times New Roman" w:cs="Times New Roman"/>
                <w:noProof/>
                <w:webHidden/>
              </w:rPr>
              <w:fldChar w:fldCharType="separate"/>
            </w:r>
            <w:r w:rsidRPr="008C705C">
              <w:rPr>
                <w:rFonts w:ascii="Times New Roman" w:hAnsi="Times New Roman" w:cs="Times New Roman"/>
                <w:noProof/>
                <w:webHidden/>
              </w:rPr>
              <w:t>12</w:t>
            </w:r>
            <w:r w:rsidRPr="008C705C">
              <w:rPr>
                <w:rFonts w:ascii="Times New Roman" w:hAnsi="Times New Roman" w:cs="Times New Roman"/>
                <w:noProof/>
                <w:webHidden/>
              </w:rPr>
              <w:fldChar w:fldCharType="end"/>
            </w:r>
          </w:hyperlink>
        </w:p>
        <w:p w14:paraId="76EB71BE" w14:textId="736BE914" w:rsidR="008C705C" w:rsidRPr="008C705C" w:rsidRDefault="008C705C">
          <w:pPr>
            <w:pStyle w:val="TOC2"/>
            <w:tabs>
              <w:tab w:val="right" w:leader="dot" w:pos="8630"/>
            </w:tabs>
            <w:rPr>
              <w:rFonts w:ascii="Times New Roman" w:hAnsi="Times New Roman" w:cs="Times New Roman"/>
              <w:noProof/>
              <w:kern w:val="2"/>
              <w:sz w:val="24"/>
              <w:szCs w:val="24"/>
              <w:lang w:val="en-CA" w:eastAsia="en-CA"/>
              <w14:ligatures w14:val="standardContextual"/>
            </w:rPr>
          </w:pPr>
          <w:hyperlink w:anchor="_Toc195295553" w:history="1">
            <w:r w:rsidRPr="008C705C">
              <w:rPr>
                <w:rStyle w:val="Hyperlink"/>
                <w:rFonts w:ascii="Times New Roman" w:hAnsi="Times New Roman" w:cs="Times New Roman"/>
                <w:noProof/>
              </w:rPr>
              <w:t>Suggestions pour l’amélioration future</w:t>
            </w:r>
            <w:r w:rsidRPr="008C705C">
              <w:rPr>
                <w:rFonts w:ascii="Times New Roman" w:hAnsi="Times New Roman" w:cs="Times New Roman"/>
                <w:noProof/>
                <w:webHidden/>
              </w:rPr>
              <w:tab/>
            </w:r>
            <w:r w:rsidRPr="008C705C">
              <w:rPr>
                <w:rFonts w:ascii="Times New Roman" w:hAnsi="Times New Roman" w:cs="Times New Roman"/>
                <w:noProof/>
                <w:webHidden/>
              </w:rPr>
              <w:fldChar w:fldCharType="begin"/>
            </w:r>
            <w:r w:rsidRPr="008C705C">
              <w:rPr>
                <w:rFonts w:ascii="Times New Roman" w:hAnsi="Times New Roman" w:cs="Times New Roman"/>
                <w:noProof/>
                <w:webHidden/>
              </w:rPr>
              <w:instrText xml:space="preserve"> PAGEREF _Toc195295553 \h </w:instrText>
            </w:r>
            <w:r w:rsidRPr="008C705C">
              <w:rPr>
                <w:rFonts w:ascii="Times New Roman" w:hAnsi="Times New Roman" w:cs="Times New Roman"/>
                <w:noProof/>
                <w:webHidden/>
              </w:rPr>
            </w:r>
            <w:r w:rsidRPr="008C705C">
              <w:rPr>
                <w:rFonts w:ascii="Times New Roman" w:hAnsi="Times New Roman" w:cs="Times New Roman"/>
                <w:noProof/>
                <w:webHidden/>
              </w:rPr>
              <w:fldChar w:fldCharType="separate"/>
            </w:r>
            <w:r w:rsidRPr="008C705C">
              <w:rPr>
                <w:rFonts w:ascii="Times New Roman" w:hAnsi="Times New Roman" w:cs="Times New Roman"/>
                <w:noProof/>
                <w:webHidden/>
              </w:rPr>
              <w:t>12</w:t>
            </w:r>
            <w:r w:rsidRPr="008C705C">
              <w:rPr>
                <w:rFonts w:ascii="Times New Roman" w:hAnsi="Times New Roman" w:cs="Times New Roman"/>
                <w:noProof/>
                <w:webHidden/>
              </w:rPr>
              <w:fldChar w:fldCharType="end"/>
            </w:r>
          </w:hyperlink>
        </w:p>
        <w:p w14:paraId="417770CC" w14:textId="6F8908AF" w:rsidR="008C705C" w:rsidRPr="008C705C" w:rsidRDefault="008C705C">
          <w:pPr>
            <w:pStyle w:val="TOC1"/>
            <w:tabs>
              <w:tab w:val="right" w:leader="dot" w:pos="8630"/>
            </w:tabs>
            <w:rPr>
              <w:rFonts w:ascii="Times New Roman" w:hAnsi="Times New Roman" w:cs="Times New Roman"/>
              <w:noProof/>
              <w:kern w:val="2"/>
              <w:sz w:val="24"/>
              <w:szCs w:val="24"/>
              <w:lang w:val="en-CA" w:eastAsia="en-CA"/>
              <w14:ligatures w14:val="standardContextual"/>
            </w:rPr>
          </w:pPr>
          <w:hyperlink w:anchor="_Toc195295554" w:history="1">
            <w:r w:rsidRPr="008C705C">
              <w:rPr>
                <w:rStyle w:val="Hyperlink"/>
                <w:rFonts w:ascii="Times New Roman" w:hAnsi="Times New Roman" w:cs="Times New Roman"/>
                <w:noProof/>
              </w:rPr>
              <w:t>Conclusion</w:t>
            </w:r>
            <w:r w:rsidRPr="008C705C">
              <w:rPr>
                <w:rFonts w:ascii="Times New Roman" w:hAnsi="Times New Roman" w:cs="Times New Roman"/>
                <w:noProof/>
                <w:webHidden/>
              </w:rPr>
              <w:tab/>
            </w:r>
            <w:r w:rsidRPr="008C705C">
              <w:rPr>
                <w:rFonts w:ascii="Times New Roman" w:hAnsi="Times New Roman" w:cs="Times New Roman"/>
                <w:noProof/>
                <w:webHidden/>
              </w:rPr>
              <w:fldChar w:fldCharType="begin"/>
            </w:r>
            <w:r w:rsidRPr="008C705C">
              <w:rPr>
                <w:rFonts w:ascii="Times New Roman" w:hAnsi="Times New Roman" w:cs="Times New Roman"/>
                <w:noProof/>
                <w:webHidden/>
              </w:rPr>
              <w:instrText xml:space="preserve"> PAGEREF _Toc195295554 \h </w:instrText>
            </w:r>
            <w:r w:rsidRPr="008C705C">
              <w:rPr>
                <w:rFonts w:ascii="Times New Roman" w:hAnsi="Times New Roman" w:cs="Times New Roman"/>
                <w:noProof/>
                <w:webHidden/>
              </w:rPr>
            </w:r>
            <w:r w:rsidRPr="008C705C">
              <w:rPr>
                <w:rFonts w:ascii="Times New Roman" w:hAnsi="Times New Roman" w:cs="Times New Roman"/>
                <w:noProof/>
                <w:webHidden/>
              </w:rPr>
              <w:fldChar w:fldCharType="separate"/>
            </w:r>
            <w:r w:rsidRPr="008C705C">
              <w:rPr>
                <w:rFonts w:ascii="Times New Roman" w:hAnsi="Times New Roman" w:cs="Times New Roman"/>
                <w:noProof/>
                <w:webHidden/>
              </w:rPr>
              <w:t>13</w:t>
            </w:r>
            <w:r w:rsidRPr="008C705C">
              <w:rPr>
                <w:rFonts w:ascii="Times New Roman" w:hAnsi="Times New Roman" w:cs="Times New Roman"/>
                <w:noProof/>
                <w:webHidden/>
              </w:rPr>
              <w:fldChar w:fldCharType="end"/>
            </w:r>
          </w:hyperlink>
        </w:p>
        <w:p w14:paraId="75043A34" w14:textId="1E2F2372" w:rsidR="007D310D" w:rsidRPr="008C705C" w:rsidRDefault="007D310D">
          <w:pPr>
            <w:rPr>
              <w:rFonts w:ascii="Times New Roman" w:hAnsi="Times New Roman" w:cs="Times New Roman"/>
            </w:rPr>
          </w:pPr>
          <w:r w:rsidRPr="008C705C">
            <w:rPr>
              <w:rFonts w:ascii="Times New Roman" w:hAnsi="Times New Roman" w:cs="Times New Roman"/>
              <w:b/>
              <w:bCs/>
              <w:noProof/>
            </w:rPr>
            <w:fldChar w:fldCharType="end"/>
          </w:r>
        </w:p>
      </w:sdtContent>
    </w:sdt>
    <w:p w14:paraId="6304617D" w14:textId="77777777" w:rsidR="007D310D" w:rsidRPr="008C705C" w:rsidRDefault="007D310D">
      <w:pPr>
        <w:rPr>
          <w:rFonts w:ascii="Times New Roman" w:eastAsiaTheme="majorEastAsia" w:hAnsi="Times New Roman" w:cs="Times New Roman"/>
          <w:b/>
          <w:bCs/>
          <w:sz w:val="32"/>
          <w:szCs w:val="32"/>
          <w:lang w:val="fr-CA"/>
        </w:rPr>
      </w:pPr>
      <w:r w:rsidRPr="008C705C">
        <w:rPr>
          <w:rFonts w:ascii="Times New Roman" w:hAnsi="Times New Roman" w:cs="Times New Roman"/>
        </w:rPr>
        <w:br w:type="page"/>
      </w:r>
    </w:p>
    <w:p w14:paraId="46A29D55" w14:textId="1A9F0EB8" w:rsidR="002C1315" w:rsidRPr="008C705C" w:rsidRDefault="00AB43B2" w:rsidP="007D310D">
      <w:pPr>
        <w:pStyle w:val="Heading1"/>
      </w:pPr>
      <w:bookmarkStart w:id="0" w:name="_Toc195295540"/>
      <w:r w:rsidRPr="008C705C">
        <w:lastRenderedPageBreak/>
        <w:t>Introduction</w:t>
      </w:r>
      <w:bookmarkEnd w:id="0"/>
    </w:p>
    <w:p w14:paraId="4C975E0A" w14:textId="77777777" w:rsidR="00AB43B2" w:rsidRPr="008C705C" w:rsidRDefault="00AB43B2" w:rsidP="00AB43B2">
      <w:pPr>
        <w:rPr>
          <w:rFonts w:ascii="Times New Roman" w:hAnsi="Times New Roman" w:cs="Times New Roman"/>
          <w:sz w:val="24"/>
          <w:szCs w:val="24"/>
          <w:lang w:val="fr-CA"/>
        </w:rPr>
      </w:pPr>
    </w:p>
    <w:p w14:paraId="2B27FC59" w14:textId="77777777" w:rsidR="00AB43B2" w:rsidRPr="00AB43B2" w:rsidRDefault="00AB43B2" w:rsidP="00AB43B2">
      <w:pPr>
        <w:jc w:val="both"/>
        <w:rPr>
          <w:rFonts w:ascii="Times New Roman" w:hAnsi="Times New Roman" w:cs="Times New Roman"/>
          <w:sz w:val="24"/>
          <w:szCs w:val="24"/>
          <w:lang w:val="fr-CA"/>
        </w:rPr>
      </w:pPr>
      <w:r w:rsidRPr="00AB43B2">
        <w:rPr>
          <w:rFonts w:ascii="Times New Roman" w:hAnsi="Times New Roman" w:cs="Times New Roman"/>
          <w:sz w:val="24"/>
          <w:szCs w:val="24"/>
          <w:lang w:val="fr-CA"/>
        </w:rPr>
        <w:t xml:space="preserve">Ce projet est une application web moderne conçue pour la </w:t>
      </w:r>
      <w:r w:rsidRPr="00AB43B2">
        <w:rPr>
          <w:rFonts w:ascii="Times New Roman" w:hAnsi="Times New Roman" w:cs="Times New Roman"/>
          <w:b/>
          <w:bCs/>
          <w:sz w:val="24"/>
          <w:szCs w:val="24"/>
          <w:lang w:val="fr-CA"/>
        </w:rPr>
        <w:t>gestion centralisée d'appareils électriques</w:t>
      </w:r>
      <w:r w:rsidRPr="00AB43B2">
        <w:rPr>
          <w:rFonts w:ascii="Times New Roman" w:hAnsi="Times New Roman" w:cs="Times New Roman"/>
          <w:sz w:val="24"/>
          <w:szCs w:val="24"/>
          <w:lang w:val="fr-CA"/>
        </w:rPr>
        <w:t>. Elle permet à l’utilisateur d’ajouter de nouveaux appareils, de consulter leurs détails, de les modifier ou de les supprimer. Chaque appareil est accompagné de données précises telles que sa consommation énergétique quotidienne, mensuelle et annuelle, son mode veille, sa catégorie, sa marque et son type. Ces informations sont visualisées de façon claire et intuitive, à l’aide d’éléments graphiques comme des cercles interactifs représentant les différentes mesures de consommation.</w:t>
      </w:r>
    </w:p>
    <w:p w14:paraId="3808A2B2" w14:textId="77777777" w:rsidR="00AB43B2" w:rsidRPr="00AB43B2" w:rsidRDefault="00AB43B2" w:rsidP="00AB43B2">
      <w:pPr>
        <w:jc w:val="both"/>
        <w:rPr>
          <w:rFonts w:ascii="Times New Roman" w:hAnsi="Times New Roman" w:cs="Times New Roman"/>
          <w:sz w:val="24"/>
          <w:szCs w:val="24"/>
          <w:lang w:val="fr-CA"/>
        </w:rPr>
      </w:pPr>
      <w:r w:rsidRPr="00AB43B2">
        <w:rPr>
          <w:rFonts w:ascii="Times New Roman" w:hAnsi="Times New Roman" w:cs="Times New Roman"/>
          <w:sz w:val="24"/>
          <w:szCs w:val="24"/>
          <w:lang w:val="fr-CA"/>
        </w:rPr>
        <w:t xml:space="preserve">L’application se distingue par son interface réactive et conviviale, qui facilite la navigation et l’interaction avec les données. Grâce à un </w:t>
      </w:r>
      <w:r w:rsidRPr="00AB43B2">
        <w:rPr>
          <w:rFonts w:ascii="Times New Roman" w:hAnsi="Times New Roman" w:cs="Times New Roman"/>
          <w:b/>
          <w:bCs/>
          <w:sz w:val="24"/>
          <w:szCs w:val="24"/>
          <w:lang w:val="fr-CA"/>
        </w:rPr>
        <w:t>système de recherche dynamique</w:t>
      </w:r>
      <w:r w:rsidRPr="00AB43B2">
        <w:rPr>
          <w:rFonts w:ascii="Times New Roman" w:hAnsi="Times New Roman" w:cs="Times New Roman"/>
          <w:sz w:val="24"/>
          <w:szCs w:val="24"/>
          <w:lang w:val="fr-CA"/>
        </w:rPr>
        <w:t xml:space="preserve">, l’utilisateur peut filtrer rapidement les appareils affichés. Le design est moderne, compatible avec un </w:t>
      </w:r>
      <w:r w:rsidRPr="00AB43B2">
        <w:rPr>
          <w:rFonts w:ascii="Times New Roman" w:hAnsi="Times New Roman" w:cs="Times New Roman"/>
          <w:b/>
          <w:bCs/>
          <w:sz w:val="24"/>
          <w:szCs w:val="24"/>
          <w:lang w:val="fr-CA"/>
        </w:rPr>
        <w:t>mode clair et sombre</w:t>
      </w:r>
      <w:r w:rsidRPr="00AB43B2">
        <w:rPr>
          <w:rFonts w:ascii="Times New Roman" w:hAnsi="Times New Roman" w:cs="Times New Roman"/>
          <w:sz w:val="24"/>
          <w:szCs w:val="24"/>
          <w:lang w:val="fr-CA"/>
        </w:rPr>
        <w:t>, et pensé pour offrir une expérience utilisateur fluide et agréable.</w:t>
      </w:r>
    </w:p>
    <w:p w14:paraId="3E5661A1" w14:textId="77777777" w:rsidR="00AB43B2" w:rsidRPr="00AB43B2" w:rsidRDefault="00AB43B2" w:rsidP="00AB43B2">
      <w:pPr>
        <w:jc w:val="both"/>
        <w:rPr>
          <w:rFonts w:ascii="Times New Roman" w:hAnsi="Times New Roman" w:cs="Times New Roman"/>
          <w:sz w:val="24"/>
          <w:szCs w:val="24"/>
          <w:lang w:val="fr-CA"/>
        </w:rPr>
      </w:pPr>
      <w:r w:rsidRPr="00AB43B2">
        <w:rPr>
          <w:rFonts w:ascii="Times New Roman" w:hAnsi="Times New Roman" w:cs="Times New Roman"/>
          <w:sz w:val="24"/>
          <w:szCs w:val="24"/>
          <w:lang w:val="fr-CA"/>
        </w:rPr>
        <w:t xml:space="preserve">Le projet est particulièrement adapté à un </w:t>
      </w:r>
      <w:r w:rsidRPr="00AB43B2">
        <w:rPr>
          <w:rFonts w:ascii="Times New Roman" w:hAnsi="Times New Roman" w:cs="Times New Roman"/>
          <w:b/>
          <w:bCs/>
          <w:sz w:val="24"/>
          <w:szCs w:val="24"/>
          <w:lang w:val="fr-CA"/>
        </w:rPr>
        <w:t>contexte éducatif ou professionnel</w:t>
      </w:r>
      <w:r w:rsidRPr="00AB43B2">
        <w:rPr>
          <w:rFonts w:ascii="Times New Roman" w:hAnsi="Times New Roman" w:cs="Times New Roman"/>
          <w:sz w:val="24"/>
          <w:szCs w:val="24"/>
          <w:lang w:val="fr-CA"/>
        </w:rPr>
        <w:t>, par exemple dans une école, un laboratoire, une entreprise ou tout autre espace nécessitant une gestion rigoureuse de plusieurs équipements électroniques. Les étudiants en développement peuvent également l'utiliser comme base pour un projet académique, un portfolio ou un déploiement local.</w:t>
      </w:r>
    </w:p>
    <w:p w14:paraId="12EC2499" w14:textId="77777777" w:rsidR="00AB43B2" w:rsidRPr="00AB43B2" w:rsidRDefault="00AB43B2" w:rsidP="00AB43B2">
      <w:pPr>
        <w:jc w:val="both"/>
        <w:rPr>
          <w:rFonts w:ascii="Times New Roman" w:hAnsi="Times New Roman" w:cs="Times New Roman"/>
          <w:sz w:val="24"/>
          <w:szCs w:val="24"/>
          <w:lang w:val="fr-CA"/>
        </w:rPr>
      </w:pPr>
      <w:r w:rsidRPr="00AB43B2">
        <w:rPr>
          <w:rFonts w:ascii="Times New Roman" w:hAnsi="Times New Roman" w:cs="Times New Roman"/>
          <w:sz w:val="24"/>
          <w:szCs w:val="24"/>
          <w:lang w:val="fr-CA"/>
        </w:rPr>
        <w:t xml:space="preserve">Ce projet met en avant une architecture solide et bien structurée, avec une séparation claire entre le </w:t>
      </w:r>
      <w:r w:rsidRPr="00AB43B2">
        <w:rPr>
          <w:rFonts w:ascii="Times New Roman" w:hAnsi="Times New Roman" w:cs="Times New Roman"/>
          <w:b/>
          <w:bCs/>
          <w:sz w:val="24"/>
          <w:szCs w:val="24"/>
          <w:lang w:val="fr-CA"/>
        </w:rPr>
        <w:t xml:space="preserve">frontend en </w:t>
      </w:r>
      <w:proofErr w:type="spellStart"/>
      <w:r w:rsidRPr="00AB43B2">
        <w:rPr>
          <w:rFonts w:ascii="Times New Roman" w:hAnsi="Times New Roman" w:cs="Times New Roman"/>
          <w:b/>
          <w:bCs/>
          <w:sz w:val="24"/>
          <w:szCs w:val="24"/>
          <w:lang w:val="fr-CA"/>
        </w:rPr>
        <w:t>React</w:t>
      </w:r>
      <w:proofErr w:type="spellEnd"/>
      <w:r w:rsidRPr="00AB43B2">
        <w:rPr>
          <w:rFonts w:ascii="Times New Roman" w:hAnsi="Times New Roman" w:cs="Times New Roman"/>
          <w:sz w:val="24"/>
          <w:szCs w:val="24"/>
          <w:lang w:val="fr-CA"/>
        </w:rPr>
        <w:t xml:space="preserve"> et le </w:t>
      </w:r>
      <w:r w:rsidRPr="00AB43B2">
        <w:rPr>
          <w:rFonts w:ascii="Times New Roman" w:hAnsi="Times New Roman" w:cs="Times New Roman"/>
          <w:b/>
          <w:bCs/>
          <w:sz w:val="24"/>
          <w:szCs w:val="24"/>
          <w:lang w:val="fr-CA"/>
        </w:rPr>
        <w:t>backend en Express.js</w:t>
      </w:r>
      <w:r w:rsidRPr="00AB43B2">
        <w:rPr>
          <w:rFonts w:ascii="Times New Roman" w:hAnsi="Times New Roman" w:cs="Times New Roman"/>
          <w:sz w:val="24"/>
          <w:szCs w:val="24"/>
          <w:lang w:val="fr-CA"/>
        </w:rPr>
        <w:t xml:space="preserve">, tout en utilisant une base de données </w:t>
      </w:r>
      <w:r w:rsidRPr="00AB43B2">
        <w:rPr>
          <w:rFonts w:ascii="Times New Roman" w:hAnsi="Times New Roman" w:cs="Times New Roman"/>
          <w:b/>
          <w:bCs/>
          <w:sz w:val="24"/>
          <w:szCs w:val="24"/>
          <w:lang w:val="fr-CA"/>
        </w:rPr>
        <w:t>MongoDB</w:t>
      </w:r>
      <w:r w:rsidRPr="00AB43B2">
        <w:rPr>
          <w:rFonts w:ascii="Times New Roman" w:hAnsi="Times New Roman" w:cs="Times New Roman"/>
          <w:sz w:val="24"/>
          <w:szCs w:val="24"/>
          <w:lang w:val="fr-CA"/>
        </w:rPr>
        <w:t xml:space="preserve"> pour stocker les données des appareils. Il constitue un bon exemple d'application web complète, fonctionnelle et extensible.</w:t>
      </w:r>
    </w:p>
    <w:p w14:paraId="6A63FA5C" w14:textId="77777777" w:rsidR="00AB43B2" w:rsidRPr="008C705C" w:rsidRDefault="00AB43B2">
      <w:pPr>
        <w:rPr>
          <w:rFonts w:ascii="Times New Roman" w:hAnsi="Times New Roman" w:cs="Times New Roman"/>
          <w:sz w:val="24"/>
          <w:szCs w:val="24"/>
          <w:lang w:val="fr-CA"/>
        </w:rPr>
      </w:pPr>
    </w:p>
    <w:p w14:paraId="4BBB9B50" w14:textId="77777777" w:rsidR="00AB43B2" w:rsidRPr="008C705C" w:rsidRDefault="00AB43B2">
      <w:pPr>
        <w:rPr>
          <w:rFonts w:ascii="Times New Roman" w:hAnsi="Times New Roman" w:cs="Times New Roman"/>
          <w:sz w:val="24"/>
          <w:szCs w:val="24"/>
          <w:lang w:val="fr-CA"/>
        </w:rPr>
      </w:pPr>
    </w:p>
    <w:p w14:paraId="699C9E23" w14:textId="77777777" w:rsidR="00AB43B2" w:rsidRPr="008C705C" w:rsidRDefault="00AB43B2">
      <w:pPr>
        <w:rPr>
          <w:rFonts w:ascii="Times New Roman" w:hAnsi="Times New Roman" w:cs="Times New Roman"/>
          <w:sz w:val="24"/>
          <w:szCs w:val="24"/>
          <w:lang w:val="fr-CA"/>
        </w:rPr>
      </w:pPr>
    </w:p>
    <w:p w14:paraId="13946934" w14:textId="77777777" w:rsidR="00AB43B2" w:rsidRPr="008C705C" w:rsidRDefault="00AB43B2">
      <w:pPr>
        <w:rPr>
          <w:rFonts w:ascii="Times New Roman" w:hAnsi="Times New Roman" w:cs="Times New Roman"/>
          <w:sz w:val="24"/>
          <w:szCs w:val="24"/>
          <w:lang w:val="fr-CA"/>
        </w:rPr>
      </w:pPr>
    </w:p>
    <w:p w14:paraId="44CA9921" w14:textId="77777777" w:rsidR="00AB43B2" w:rsidRPr="008C705C" w:rsidRDefault="00AB43B2">
      <w:pPr>
        <w:rPr>
          <w:rFonts w:ascii="Times New Roman" w:hAnsi="Times New Roman" w:cs="Times New Roman"/>
          <w:sz w:val="24"/>
          <w:szCs w:val="24"/>
          <w:lang w:val="fr-CA"/>
        </w:rPr>
      </w:pPr>
    </w:p>
    <w:p w14:paraId="133D4EBD" w14:textId="77777777" w:rsidR="00AB43B2" w:rsidRPr="008C705C" w:rsidRDefault="00AB43B2">
      <w:pPr>
        <w:rPr>
          <w:rFonts w:ascii="Times New Roman" w:hAnsi="Times New Roman" w:cs="Times New Roman"/>
          <w:sz w:val="24"/>
          <w:szCs w:val="24"/>
          <w:lang w:val="fr-CA"/>
        </w:rPr>
      </w:pPr>
    </w:p>
    <w:p w14:paraId="1E030E7F" w14:textId="77777777" w:rsidR="00AB43B2" w:rsidRPr="008C705C" w:rsidRDefault="00AB43B2">
      <w:pPr>
        <w:rPr>
          <w:rFonts w:ascii="Times New Roman" w:hAnsi="Times New Roman" w:cs="Times New Roman"/>
          <w:sz w:val="24"/>
          <w:szCs w:val="24"/>
          <w:lang w:val="fr-CA"/>
        </w:rPr>
      </w:pPr>
    </w:p>
    <w:p w14:paraId="421C04EA" w14:textId="764FD2A9" w:rsidR="00AB43B2" w:rsidRPr="008C705C" w:rsidRDefault="00AB43B2" w:rsidP="007D310D">
      <w:pPr>
        <w:pStyle w:val="Heading1"/>
      </w:pPr>
      <w:bookmarkStart w:id="1" w:name="_Toc195295541"/>
      <w:r w:rsidRPr="008C705C">
        <w:lastRenderedPageBreak/>
        <w:t>Rapport</w:t>
      </w:r>
      <w:bookmarkEnd w:id="1"/>
    </w:p>
    <w:p w14:paraId="3B531809" w14:textId="0DF0AF1D" w:rsidR="00AB43B2" w:rsidRPr="008C705C" w:rsidRDefault="00000000" w:rsidP="007D310D">
      <w:pPr>
        <w:pStyle w:val="Heading2"/>
      </w:pPr>
      <w:bookmarkStart w:id="2" w:name="_Toc195295542"/>
      <w:r w:rsidRPr="008C705C">
        <w:t>Technologies utilisées</w:t>
      </w:r>
      <w:bookmarkEnd w:id="2"/>
    </w:p>
    <w:p w14:paraId="2D3B7BDD" w14:textId="77777777" w:rsidR="00AB43B2" w:rsidRPr="008C705C" w:rsidRDefault="00AB43B2" w:rsidP="00AB43B2">
      <w:pPr>
        <w:rPr>
          <w:rFonts w:ascii="Times New Roman" w:hAnsi="Times New Roman" w:cs="Times New Roman"/>
          <w:sz w:val="24"/>
          <w:szCs w:val="24"/>
          <w:lang w:val="fr-CA"/>
        </w:rPr>
      </w:pPr>
    </w:p>
    <w:p w14:paraId="1B90C8F4" w14:textId="166B6638" w:rsidR="00AB43B2" w:rsidRPr="008C705C" w:rsidRDefault="00AB43B2" w:rsidP="00AB43B2">
      <w:p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 principal langage utilisé dans ce projet est </w:t>
      </w:r>
      <w:r w:rsidRPr="008C705C">
        <w:rPr>
          <w:rFonts w:ascii="Times New Roman" w:hAnsi="Times New Roman" w:cs="Times New Roman"/>
          <w:b/>
          <w:bCs/>
          <w:sz w:val="24"/>
          <w:szCs w:val="24"/>
          <w:lang w:val="fr-CA"/>
        </w:rPr>
        <w:t>JavaScript</w:t>
      </w:r>
      <w:r w:rsidRPr="008C705C">
        <w:rPr>
          <w:rFonts w:ascii="Times New Roman" w:hAnsi="Times New Roman" w:cs="Times New Roman"/>
          <w:sz w:val="24"/>
          <w:szCs w:val="24"/>
          <w:lang w:val="fr-CA"/>
        </w:rPr>
        <w:t xml:space="preserve">, reconnu comme l’un des langages les plus populaires et polyvalents dans le développement web moderne. JavaScript est ici utilisé sur l’ensemble </w:t>
      </w:r>
      <w:proofErr w:type="gramStart"/>
      <w:r w:rsidRPr="008C705C">
        <w:rPr>
          <w:rFonts w:ascii="Times New Roman" w:hAnsi="Times New Roman" w:cs="Times New Roman"/>
          <w:sz w:val="24"/>
          <w:szCs w:val="24"/>
          <w:lang w:val="fr-CA"/>
        </w:rPr>
        <w:t>de la stack</w:t>
      </w:r>
      <w:proofErr w:type="gramEnd"/>
      <w:r w:rsidRPr="008C705C">
        <w:rPr>
          <w:rFonts w:ascii="Times New Roman" w:hAnsi="Times New Roman" w:cs="Times New Roman"/>
          <w:sz w:val="24"/>
          <w:szCs w:val="24"/>
          <w:lang w:val="fr-CA"/>
        </w:rPr>
        <w:t xml:space="preserve">, à la fois </w:t>
      </w:r>
      <w:r w:rsidRPr="008C705C">
        <w:rPr>
          <w:rFonts w:ascii="Times New Roman" w:hAnsi="Times New Roman" w:cs="Times New Roman"/>
          <w:b/>
          <w:bCs/>
          <w:sz w:val="24"/>
          <w:szCs w:val="24"/>
          <w:lang w:val="fr-CA"/>
        </w:rPr>
        <w:t>côté client (frontend)</w:t>
      </w:r>
      <w:r w:rsidRPr="008C705C">
        <w:rPr>
          <w:rFonts w:ascii="Times New Roman" w:hAnsi="Times New Roman" w:cs="Times New Roman"/>
          <w:sz w:val="24"/>
          <w:szCs w:val="24"/>
          <w:lang w:val="fr-CA"/>
        </w:rPr>
        <w:t xml:space="preserve"> et </w:t>
      </w:r>
      <w:r w:rsidRPr="008C705C">
        <w:rPr>
          <w:rFonts w:ascii="Times New Roman" w:hAnsi="Times New Roman" w:cs="Times New Roman"/>
          <w:b/>
          <w:bCs/>
          <w:sz w:val="24"/>
          <w:szCs w:val="24"/>
          <w:lang w:val="fr-CA"/>
        </w:rPr>
        <w:t>côté serveur (backend)</w:t>
      </w:r>
      <w:r w:rsidRPr="008C705C">
        <w:rPr>
          <w:rFonts w:ascii="Times New Roman" w:hAnsi="Times New Roman" w:cs="Times New Roman"/>
          <w:sz w:val="24"/>
          <w:szCs w:val="24"/>
          <w:lang w:val="fr-CA"/>
        </w:rPr>
        <w:t>, ce qui facilite l’unification du code et la communication entre les différentes couches de l’application</w:t>
      </w:r>
      <w:r w:rsidRPr="008C705C">
        <w:rPr>
          <w:rFonts w:ascii="Times New Roman" w:hAnsi="Times New Roman" w:cs="Times New Roman"/>
          <w:sz w:val="24"/>
          <w:szCs w:val="24"/>
          <w:lang w:val="fr-CA"/>
        </w:rPr>
        <w:t>.</w:t>
      </w:r>
    </w:p>
    <w:p w14:paraId="7EFE94BF" w14:textId="313D1DF4" w:rsidR="002C1315" w:rsidRPr="008C705C" w:rsidRDefault="00000000">
      <w:pPr>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t>Frontend</w:t>
      </w:r>
    </w:p>
    <w:p w14:paraId="4D6DED03" w14:textId="77777777" w:rsidR="00AB43B2" w:rsidRPr="00AB43B2" w:rsidRDefault="00AB43B2" w:rsidP="00AB43B2">
      <w:pPr>
        <w:jc w:val="both"/>
        <w:rPr>
          <w:rFonts w:ascii="Times New Roman" w:hAnsi="Times New Roman" w:cs="Times New Roman"/>
          <w:sz w:val="24"/>
          <w:szCs w:val="24"/>
          <w:lang w:val="fr-CA"/>
        </w:rPr>
      </w:pPr>
      <w:r w:rsidRPr="00AB43B2">
        <w:rPr>
          <w:rFonts w:ascii="Times New Roman" w:hAnsi="Times New Roman" w:cs="Times New Roman"/>
          <w:sz w:val="24"/>
          <w:szCs w:val="24"/>
          <w:lang w:val="fr-CA"/>
        </w:rPr>
        <w:t xml:space="preserve">Le frontend est développé avec </w:t>
      </w:r>
      <w:proofErr w:type="spellStart"/>
      <w:r w:rsidRPr="00AB43B2">
        <w:rPr>
          <w:rFonts w:ascii="Times New Roman" w:hAnsi="Times New Roman" w:cs="Times New Roman"/>
          <w:b/>
          <w:bCs/>
          <w:sz w:val="24"/>
          <w:szCs w:val="24"/>
          <w:lang w:val="fr-CA"/>
        </w:rPr>
        <w:t>React</w:t>
      </w:r>
      <w:proofErr w:type="spellEnd"/>
      <w:r w:rsidRPr="00AB43B2">
        <w:rPr>
          <w:rFonts w:ascii="Times New Roman" w:hAnsi="Times New Roman" w:cs="Times New Roman"/>
          <w:sz w:val="24"/>
          <w:szCs w:val="24"/>
          <w:lang w:val="fr-CA"/>
        </w:rPr>
        <w:t xml:space="preserve">, une bibliothèque JavaScript permettant de construire des interfaces utilisateur dynamiques et réactives sous forme de composants modulaires. </w:t>
      </w:r>
      <w:proofErr w:type="spellStart"/>
      <w:r w:rsidRPr="00AB43B2">
        <w:rPr>
          <w:rFonts w:ascii="Times New Roman" w:hAnsi="Times New Roman" w:cs="Times New Roman"/>
          <w:sz w:val="24"/>
          <w:szCs w:val="24"/>
          <w:lang w:val="fr-CA"/>
        </w:rPr>
        <w:t>React</w:t>
      </w:r>
      <w:proofErr w:type="spellEnd"/>
      <w:r w:rsidRPr="00AB43B2">
        <w:rPr>
          <w:rFonts w:ascii="Times New Roman" w:hAnsi="Times New Roman" w:cs="Times New Roman"/>
          <w:sz w:val="24"/>
          <w:szCs w:val="24"/>
          <w:lang w:val="fr-CA"/>
        </w:rPr>
        <w:t xml:space="preserve"> facilite la gestion de l’état, du routage (via </w:t>
      </w:r>
      <w:proofErr w:type="spellStart"/>
      <w:r w:rsidRPr="00AB43B2">
        <w:rPr>
          <w:rFonts w:ascii="Times New Roman" w:hAnsi="Times New Roman" w:cs="Times New Roman"/>
          <w:sz w:val="24"/>
          <w:szCs w:val="24"/>
          <w:lang w:val="fr-CA"/>
        </w:rPr>
        <w:t>React</w:t>
      </w:r>
      <w:proofErr w:type="spellEnd"/>
      <w:r w:rsidRPr="00AB43B2">
        <w:rPr>
          <w:rFonts w:ascii="Times New Roman" w:hAnsi="Times New Roman" w:cs="Times New Roman"/>
          <w:sz w:val="24"/>
          <w:szCs w:val="24"/>
          <w:lang w:val="fr-CA"/>
        </w:rPr>
        <w:t xml:space="preserve"> Router) et des interactions avec l’API backend.</w:t>
      </w:r>
    </w:p>
    <w:p w14:paraId="0D2A7D4F" w14:textId="77777777" w:rsidR="00AB43B2" w:rsidRPr="00AB43B2" w:rsidRDefault="00AB43B2" w:rsidP="00AB43B2">
      <w:pPr>
        <w:jc w:val="both"/>
        <w:rPr>
          <w:rFonts w:ascii="Times New Roman" w:hAnsi="Times New Roman" w:cs="Times New Roman"/>
          <w:sz w:val="24"/>
          <w:szCs w:val="24"/>
          <w:lang w:val="fr-CA"/>
        </w:rPr>
      </w:pPr>
      <w:r w:rsidRPr="00AB43B2">
        <w:rPr>
          <w:rFonts w:ascii="Times New Roman" w:hAnsi="Times New Roman" w:cs="Times New Roman"/>
          <w:sz w:val="24"/>
          <w:szCs w:val="24"/>
          <w:lang w:val="fr-CA"/>
        </w:rPr>
        <w:t xml:space="preserve">Le design visuel est assuré par </w:t>
      </w:r>
      <w:proofErr w:type="spellStart"/>
      <w:r w:rsidRPr="00AB43B2">
        <w:rPr>
          <w:rFonts w:ascii="Times New Roman" w:hAnsi="Times New Roman" w:cs="Times New Roman"/>
          <w:b/>
          <w:bCs/>
          <w:sz w:val="24"/>
          <w:szCs w:val="24"/>
          <w:lang w:val="fr-CA"/>
        </w:rPr>
        <w:t>TailwindCSS</w:t>
      </w:r>
      <w:proofErr w:type="spellEnd"/>
      <w:r w:rsidRPr="00AB43B2">
        <w:rPr>
          <w:rFonts w:ascii="Times New Roman" w:hAnsi="Times New Roman" w:cs="Times New Roman"/>
          <w:sz w:val="24"/>
          <w:szCs w:val="24"/>
          <w:lang w:val="fr-CA"/>
        </w:rPr>
        <w:t xml:space="preserve">, un </w:t>
      </w:r>
      <w:proofErr w:type="spellStart"/>
      <w:r w:rsidRPr="00AB43B2">
        <w:rPr>
          <w:rFonts w:ascii="Times New Roman" w:hAnsi="Times New Roman" w:cs="Times New Roman"/>
          <w:sz w:val="24"/>
          <w:szCs w:val="24"/>
          <w:lang w:val="fr-CA"/>
        </w:rPr>
        <w:t>framework</w:t>
      </w:r>
      <w:proofErr w:type="spellEnd"/>
      <w:r w:rsidRPr="00AB43B2">
        <w:rPr>
          <w:rFonts w:ascii="Times New Roman" w:hAnsi="Times New Roman" w:cs="Times New Roman"/>
          <w:sz w:val="24"/>
          <w:szCs w:val="24"/>
          <w:lang w:val="fr-CA"/>
        </w:rPr>
        <w:t xml:space="preserve"> CSS utilitaire qui permet de styliser les composants directement dans les classes HTML. Cela offre une grande rapidité de développement, un design cohérent, et une prise en charge native du mode sombre (</w:t>
      </w:r>
      <w:proofErr w:type="spellStart"/>
      <w:r w:rsidRPr="00AB43B2">
        <w:rPr>
          <w:rFonts w:ascii="Times New Roman" w:hAnsi="Times New Roman" w:cs="Times New Roman"/>
          <w:sz w:val="24"/>
          <w:szCs w:val="24"/>
          <w:lang w:val="fr-CA"/>
        </w:rPr>
        <w:t>dark</w:t>
      </w:r>
      <w:proofErr w:type="spellEnd"/>
      <w:r w:rsidRPr="00AB43B2">
        <w:rPr>
          <w:rFonts w:ascii="Times New Roman" w:hAnsi="Times New Roman" w:cs="Times New Roman"/>
          <w:sz w:val="24"/>
          <w:szCs w:val="24"/>
          <w:lang w:val="fr-CA"/>
        </w:rPr>
        <w:t xml:space="preserve"> mode).</w:t>
      </w:r>
    </w:p>
    <w:p w14:paraId="3A8FDA3D" w14:textId="342A489A" w:rsidR="00AB43B2" w:rsidRPr="008C705C" w:rsidRDefault="00AB43B2">
      <w:pPr>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t>Backend</w:t>
      </w:r>
    </w:p>
    <w:p w14:paraId="302558AD" w14:textId="02311EB7" w:rsidR="00AB43B2" w:rsidRPr="008C705C" w:rsidRDefault="00AB43B2" w:rsidP="00AB43B2">
      <w:p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 backend repose sur </w:t>
      </w:r>
      <w:r w:rsidRPr="008C705C">
        <w:rPr>
          <w:rFonts w:ascii="Times New Roman" w:hAnsi="Times New Roman" w:cs="Times New Roman"/>
          <w:b/>
          <w:bCs/>
          <w:sz w:val="24"/>
          <w:szCs w:val="24"/>
          <w:lang w:val="fr-CA"/>
        </w:rPr>
        <w:t>Node.js</w:t>
      </w:r>
      <w:r w:rsidRPr="008C705C">
        <w:rPr>
          <w:rFonts w:ascii="Times New Roman" w:hAnsi="Times New Roman" w:cs="Times New Roman"/>
          <w:sz w:val="24"/>
          <w:szCs w:val="24"/>
          <w:lang w:val="fr-CA"/>
        </w:rPr>
        <w:t xml:space="preserve">, un environnement d’exécution JavaScript côté serveur, associé à </w:t>
      </w:r>
      <w:r w:rsidRPr="008C705C">
        <w:rPr>
          <w:rFonts w:ascii="Times New Roman" w:hAnsi="Times New Roman" w:cs="Times New Roman"/>
          <w:b/>
          <w:bCs/>
          <w:sz w:val="24"/>
          <w:szCs w:val="24"/>
          <w:lang w:val="fr-CA"/>
        </w:rPr>
        <w:t>Express.js</w:t>
      </w:r>
      <w:r w:rsidRPr="008C705C">
        <w:rPr>
          <w:rFonts w:ascii="Times New Roman" w:hAnsi="Times New Roman" w:cs="Times New Roman"/>
          <w:sz w:val="24"/>
          <w:szCs w:val="24"/>
          <w:lang w:val="fr-CA"/>
        </w:rPr>
        <w:t xml:space="preserve">, un </w:t>
      </w:r>
      <w:proofErr w:type="spellStart"/>
      <w:r w:rsidRPr="008C705C">
        <w:rPr>
          <w:rFonts w:ascii="Times New Roman" w:hAnsi="Times New Roman" w:cs="Times New Roman"/>
          <w:sz w:val="24"/>
          <w:szCs w:val="24"/>
          <w:lang w:val="fr-CA"/>
        </w:rPr>
        <w:t>framework</w:t>
      </w:r>
      <w:proofErr w:type="spellEnd"/>
      <w:r w:rsidRPr="008C705C">
        <w:rPr>
          <w:rFonts w:ascii="Times New Roman" w:hAnsi="Times New Roman" w:cs="Times New Roman"/>
          <w:sz w:val="24"/>
          <w:szCs w:val="24"/>
          <w:lang w:val="fr-CA"/>
        </w:rPr>
        <w:t xml:space="preserve"> léger et puissant pour la création d’API REST. Express permet de gérer les routes, les middlewares (comme CORS, </w:t>
      </w:r>
      <w:proofErr w:type="spellStart"/>
      <w:r w:rsidRPr="008C705C">
        <w:rPr>
          <w:rFonts w:ascii="Times New Roman" w:hAnsi="Times New Roman" w:cs="Times New Roman"/>
          <w:sz w:val="24"/>
          <w:szCs w:val="24"/>
          <w:lang w:val="fr-CA"/>
        </w:rPr>
        <w:t>parsing</w:t>
      </w:r>
      <w:proofErr w:type="spellEnd"/>
      <w:r w:rsidRPr="008C705C">
        <w:rPr>
          <w:rFonts w:ascii="Times New Roman" w:hAnsi="Times New Roman" w:cs="Times New Roman"/>
          <w:sz w:val="24"/>
          <w:szCs w:val="24"/>
          <w:lang w:val="fr-CA"/>
        </w:rPr>
        <w:t xml:space="preserve"> JSON) et les communications entre le frontend et la base de données. Le serveur est configuré pour recevoir des requêtes HTTP, traiter les données, et répondre de manière sécurisée.</w:t>
      </w:r>
    </w:p>
    <w:p w14:paraId="3CA08291" w14:textId="63AB6276" w:rsidR="002C1315" w:rsidRPr="008C705C" w:rsidRDefault="00AB43B2">
      <w:pPr>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t>Base de données</w:t>
      </w:r>
    </w:p>
    <w:p w14:paraId="6519E2C2" w14:textId="50E1465D" w:rsidR="00AB43B2" w:rsidRPr="008C705C" w:rsidRDefault="00AB43B2" w:rsidP="00AB43B2">
      <w:p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Les données des appareils sont stockées dans une base de données </w:t>
      </w:r>
      <w:r w:rsidRPr="008C705C">
        <w:rPr>
          <w:rFonts w:ascii="Times New Roman" w:hAnsi="Times New Roman" w:cs="Times New Roman"/>
          <w:b/>
          <w:bCs/>
          <w:sz w:val="24"/>
          <w:szCs w:val="24"/>
          <w:lang w:val="fr-CA"/>
        </w:rPr>
        <w:t>MongoDB</w:t>
      </w:r>
      <w:r w:rsidRPr="008C705C">
        <w:rPr>
          <w:rFonts w:ascii="Times New Roman" w:hAnsi="Times New Roman" w:cs="Times New Roman"/>
          <w:sz w:val="24"/>
          <w:szCs w:val="24"/>
          <w:lang w:val="fr-CA"/>
        </w:rPr>
        <w:t xml:space="preserve">, une base NoSQL orientée documents, idéale pour des structures de données flexibles. La bibliothèque </w:t>
      </w:r>
      <w:proofErr w:type="spellStart"/>
      <w:r w:rsidRPr="008C705C">
        <w:rPr>
          <w:rFonts w:ascii="Times New Roman" w:hAnsi="Times New Roman" w:cs="Times New Roman"/>
          <w:b/>
          <w:bCs/>
          <w:sz w:val="24"/>
          <w:szCs w:val="24"/>
          <w:lang w:val="fr-CA"/>
        </w:rPr>
        <w:t>Mongoose</w:t>
      </w:r>
      <w:proofErr w:type="spellEnd"/>
      <w:r w:rsidRPr="008C705C">
        <w:rPr>
          <w:rFonts w:ascii="Times New Roman" w:hAnsi="Times New Roman" w:cs="Times New Roman"/>
          <w:sz w:val="24"/>
          <w:szCs w:val="24"/>
          <w:lang w:val="fr-CA"/>
        </w:rPr>
        <w:t xml:space="preserve"> est utilisée pour modéliser les données, définir des schémas, et effectuer les opérations CRUD de manière structurée. Elle facilite également la validation et la manipulation des objets MongoDB.</w:t>
      </w:r>
    </w:p>
    <w:p w14:paraId="01F3FC9B" w14:textId="77777777" w:rsidR="00AB43B2" w:rsidRPr="008C705C" w:rsidRDefault="00AB43B2">
      <w:pPr>
        <w:rPr>
          <w:rFonts w:ascii="Times New Roman" w:hAnsi="Times New Roman" w:cs="Times New Roman"/>
          <w:sz w:val="24"/>
          <w:szCs w:val="24"/>
          <w:lang w:val="fr-CA"/>
        </w:rPr>
      </w:pPr>
    </w:p>
    <w:p w14:paraId="7B44D735" w14:textId="77777777" w:rsidR="00AB43B2" w:rsidRPr="008C705C" w:rsidRDefault="00AB43B2">
      <w:pPr>
        <w:rPr>
          <w:rFonts w:ascii="Times New Roman" w:hAnsi="Times New Roman" w:cs="Times New Roman"/>
          <w:sz w:val="24"/>
          <w:szCs w:val="24"/>
          <w:lang w:val="fr-CA"/>
        </w:rPr>
      </w:pPr>
    </w:p>
    <w:p w14:paraId="0FBAD7AD" w14:textId="77777777" w:rsidR="00AB43B2" w:rsidRPr="008C705C" w:rsidRDefault="00AB43B2">
      <w:pPr>
        <w:rPr>
          <w:rFonts w:ascii="Times New Roman" w:hAnsi="Times New Roman" w:cs="Times New Roman"/>
          <w:sz w:val="24"/>
          <w:szCs w:val="24"/>
          <w:lang w:val="fr-CA"/>
        </w:rPr>
      </w:pPr>
    </w:p>
    <w:p w14:paraId="74BDB928" w14:textId="4A26EF24" w:rsidR="002C1315" w:rsidRPr="008C705C" w:rsidRDefault="00AB43B2">
      <w:pPr>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lastRenderedPageBreak/>
        <w:t>Outils de développement</w:t>
      </w:r>
    </w:p>
    <w:p w14:paraId="1AE10A2F" w14:textId="77777777" w:rsidR="00AB43B2" w:rsidRPr="00AB43B2" w:rsidRDefault="00AB43B2" w:rsidP="00AB43B2">
      <w:pPr>
        <w:jc w:val="both"/>
        <w:rPr>
          <w:rFonts w:ascii="Times New Roman" w:hAnsi="Times New Roman" w:cs="Times New Roman"/>
          <w:sz w:val="24"/>
          <w:szCs w:val="24"/>
          <w:lang w:val="fr-CA"/>
        </w:rPr>
      </w:pPr>
      <w:r w:rsidRPr="00AB43B2">
        <w:rPr>
          <w:rFonts w:ascii="Times New Roman" w:hAnsi="Times New Roman" w:cs="Times New Roman"/>
          <w:sz w:val="24"/>
          <w:szCs w:val="24"/>
          <w:lang w:val="fr-CA"/>
        </w:rPr>
        <w:t xml:space="preserve">Le projet utilise </w:t>
      </w:r>
      <w:r w:rsidRPr="00AB43B2">
        <w:rPr>
          <w:rFonts w:ascii="Times New Roman" w:hAnsi="Times New Roman" w:cs="Times New Roman"/>
          <w:b/>
          <w:bCs/>
          <w:sz w:val="24"/>
          <w:szCs w:val="24"/>
          <w:lang w:val="fr-CA"/>
        </w:rPr>
        <w:t>Vite</w:t>
      </w:r>
      <w:r w:rsidRPr="00AB43B2">
        <w:rPr>
          <w:rFonts w:ascii="Times New Roman" w:hAnsi="Times New Roman" w:cs="Times New Roman"/>
          <w:sz w:val="24"/>
          <w:szCs w:val="24"/>
          <w:lang w:val="fr-CA"/>
        </w:rPr>
        <w:t xml:space="preserve"> comme outil de </w:t>
      </w:r>
      <w:proofErr w:type="spellStart"/>
      <w:r w:rsidRPr="00AB43B2">
        <w:rPr>
          <w:rFonts w:ascii="Times New Roman" w:hAnsi="Times New Roman" w:cs="Times New Roman"/>
          <w:sz w:val="24"/>
          <w:szCs w:val="24"/>
          <w:lang w:val="fr-CA"/>
        </w:rPr>
        <w:t>build</w:t>
      </w:r>
      <w:proofErr w:type="spellEnd"/>
      <w:r w:rsidRPr="00AB43B2">
        <w:rPr>
          <w:rFonts w:ascii="Times New Roman" w:hAnsi="Times New Roman" w:cs="Times New Roman"/>
          <w:sz w:val="24"/>
          <w:szCs w:val="24"/>
          <w:lang w:val="fr-CA"/>
        </w:rPr>
        <w:t xml:space="preserve"> et de développement. Vite offre un environnement de développement ultra-rapide avec rechargement à chaud (Hot Module Replacement), ce qui permet un cycle de développement fluide et réactif.</w:t>
      </w:r>
    </w:p>
    <w:p w14:paraId="6E3A13D8" w14:textId="6AABAD58" w:rsidR="00AB43B2" w:rsidRPr="008C705C" w:rsidRDefault="00AB43B2" w:rsidP="007D310D">
      <w:pPr>
        <w:jc w:val="both"/>
        <w:rPr>
          <w:rFonts w:ascii="Times New Roman" w:hAnsi="Times New Roman" w:cs="Times New Roman"/>
          <w:sz w:val="24"/>
          <w:szCs w:val="24"/>
          <w:lang w:val="fr-CA"/>
        </w:rPr>
      </w:pPr>
      <w:r w:rsidRPr="00AB43B2">
        <w:rPr>
          <w:rFonts w:ascii="Times New Roman" w:hAnsi="Times New Roman" w:cs="Times New Roman"/>
          <w:sz w:val="24"/>
          <w:szCs w:val="24"/>
          <w:lang w:val="fr-CA"/>
        </w:rPr>
        <w:t xml:space="preserve">Enfin, </w:t>
      </w:r>
      <w:r w:rsidRPr="00AB43B2">
        <w:rPr>
          <w:rFonts w:ascii="Times New Roman" w:hAnsi="Times New Roman" w:cs="Times New Roman"/>
          <w:b/>
          <w:bCs/>
          <w:sz w:val="24"/>
          <w:szCs w:val="24"/>
          <w:lang w:val="fr-CA"/>
        </w:rPr>
        <w:t>MongoDB Compass</w:t>
      </w:r>
      <w:r w:rsidRPr="00AB43B2">
        <w:rPr>
          <w:rFonts w:ascii="Times New Roman" w:hAnsi="Times New Roman" w:cs="Times New Roman"/>
          <w:sz w:val="24"/>
          <w:szCs w:val="24"/>
          <w:lang w:val="fr-CA"/>
        </w:rPr>
        <w:t xml:space="preserve"> est utilisé pour explorer visuellement la base de données, visualiser les collections et documents, effectuer des requêtes, et surveiller l’état du stockage sans passer par la ligne de commande.</w:t>
      </w:r>
    </w:p>
    <w:p w14:paraId="00B28151" w14:textId="572601C1" w:rsidR="00AB43B2" w:rsidRPr="008C705C" w:rsidRDefault="00000000" w:rsidP="007D310D">
      <w:pPr>
        <w:pStyle w:val="Heading2"/>
      </w:pPr>
      <w:bookmarkStart w:id="3" w:name="_Toc195295543"/>
      <w:r w:rsidRPr="008C705C">
        <w:t>Structure de la base de données</w:t>
      </w:r>
      <w:bookmarkEnd w:id="3"/>
    </w:p>
    <w:p w14:paraId="6610493E" w14:textId="77777777" w:rsidR="007D310D" w:rsidRPr="008C705C" w:rsidRDefault="007D310D" w:rsidP="007D310D">
      <w:pPr>
        <w:rPr>
          <w:rFonts w:ascii="Times New Roman" w:hAnsi="Times New Roman" w:cs="Times New Roman"/>
          <w:lang w:val="fr-CA"/>
        </w:rPr>
      </w:pPr>
    </w:p>
    <w:p w14:paraId="1180D329" w14:textId="77777777" w:rsidR="005A5C60" w:rsidRPr="008C705C" w:rsidRDefault="00AB43B2" w:rsidP="005A5C60">
      <w:p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 modèle </w:t>
      </w:r>
      <w:proofErr w:type="spellStart"/>
      <w:r w:rsidRPr="008C705C">
        <w:rPr>
          <w:rFonts w:ascii="Times New Roman" w:hAnsi="Times New Roman" w:cs="Times New Roman"/>
          <w:sz w:val="24"/>
          <w:szCs w:val="24"/>
          <w:lang w:val="fr-CA"/>
        </w:rPr>
        <w:t>Mongoose</w:t>
      </w:r>
      <w:proofErr w:type="spellEnd"/>
      <w:r w:rsidRPr="008C705C">
        <w:rPr>
          <w:rFonts w:ascii="Times New Roman" w:hAnsi="Times New Roman" w:cs="Times New Roman"/>
          <w:sz w:val="24"/>
          <w:szCs w:val="24"/>
          <w:lang w:val="fr-CA"/>
        </w:rPr>
        <w:t xml:space="preserve"> utilisé pour interfacer avec MongoDB définit les champs suivants :</w:t>
      </w:r>
    </w:p>
    <w:p w14:paraId="3097B373" w14:textId="3AE22A62" w:rsidR="005A5C60" w:rsidRPr="008C705C" w:rsidRDefault="00000000" w:rsidP="005A5C60">
      <w:pPr>
        <w:pStyle w:val="ListParagraph"/>
        <w:numPr>
          <w:ilvl w:val="0"/>
          <w:numId w:val="12"/>
        </w:numPr>
        <w:jc w:val="both"/>
        <w:rPr>
          <w:rFonts w:ascii="Times New Roman" w:hAnsi="Times New Roman" w:cs="Times New Roman"/>
          <w:sz w:val="24"/>
          <w:szCs w:val="24"/>
          <w:lang w:val="fr-CA"/>
        </w:rPr>
      </w:pPr>
      <w:proofErr w:type="gramStart"/>
      <w:r w:rsidRPr="008C705C">
        <w:rPr>
          <w:rFonts w:ascii="Times New Roman" w:hAnsi="Times New Roman" w:cs="Times New Roman"/>
          <w:b/>
          <w:bCs/>
          <w:sz w:val="24"/>
          <w:szCs w:val="24"/>
          <w:lang w:val="fr-CA"/>
        </w:rPr>
        <w:t>id</w:t>
      </w:r>
      <w:proofErr w:type="gramEnd"/>
      <w:r w:rsidRPr="008C705C">
        <w:rPr>
          <w:rFonts w:ascii="Times New Roman" w:hAnsi="Times New Roman" w:cs="Times New Roman"/>
          <w:sz w:val="24"/>
          <w:szCs w:val="24"/>
          <w:lang w:val="fr-CA"/>
        </w:rPr>
        <w:t xml:space="preserve"> : </w:t>
      </w:r>
      <w:r w:rsidR="00AB43B2" w:rsidRPr="008C705C">
        <w:rPr>
          <w:rFonts w:ascii="Times New Roman" w:hAnsi="Times New Roman" w:cs="Times New Roman"/>
          <w:sz w:val="24"/>
          <w:szCs w:val="24"/>
          <w:lang w:val="fr-CA"/>
        </w:rPr>
        <w:t>une chaîne de caractères unique pour identifier chaque appareil. Ce champ est utilisé en plus de l’identifiant MongoDB (_id) afin de garantir un identifiant personnalisé dans l'application.</w:t>
      </w:r>
    </w:p>
    <w:p w14:paraId="071E10B7" w14:textId="27D1A445" w:rsidR="005A5C60" w:rsidRPr="008C705C" w:rsidRDefault="00AB43B2" w:rsidP="005A5C60">
      <w:pPr>
        <w:pStyle w:val="ListParagraph"/>
        <w:numPr>
          <w:ilvl w:val="0"/>
          <w:numId w:val="12"/>
        </w:numPr>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b/>
          <w:bCs/>
          <w:sz w:val="24"/>
          <w:szCs w:val="24"/>
          <w:lang w:val="fr-CA"/>
        </w:rPr>
        <w:t>name</w:t>
      </w:r>
      <w:proofErr w:type="spellEnd"/>
      <w:proofErr w:type="gramEnd"/>
      <w:r w:rsidRPr="008C705C">
        <w:rPr>
          <w:rFonts w:ascii="Times New Roman" w:hAnsi="Times New Roman" w:cs="Times New Roman"/>
          <w:sz w:val="24"/>
          <w:szCs w:val="24"/>
          <w:lang w:val="fr-CA"/>
        </w:rPr>
        <w:t xml:space="preserve">, </w:t>
      </w:r>
      <w:r w:rsidRPr="008C705C">
        <w:rPr>
          <w:rFonts w:ascii="Times New Roman" w:hAnsi="Times New Roman" w:cs="Times New Roman"/>
          <w:b/>
          <w:bCs/>
          <w:sz w:val="24"/>
          <w:szCs w:val="24"/>
          <w:lang w:val="fr-CA"/>
        </w:rPr>
        <w:t>brand</w:t>
      </w:r>
      <w:r w:rsidRPr="008C705C">
        <w:rPr>
          <w:rFonts w:ascii="Times New Roman" w:hAnsi="Times New Roman" w:cs="Times New Roman"/>
          <w:sz w:val="24"/>
          <w:szCs w:val="24"/>
          <w:lang w:val="fr-CA"/>
        </w:rPr>
        <w:t xml:space="preserve">, </w:t>
      </w:r>
      <w:r w:rsidRPr="008C705C">
        <w:rPr>
          <w:rFonts w:ascii="Times New Roman" w:hAnsi="Times New Roman" w:cs="Times New Roman"/>
          <w:b/>
          <w:bCs/>
          <w:sz w:val="24"/>
          <w:szCs w:val="24"/>
          <w:lang w:val="fr-CA"/>
        </w:rPr>
        <w:t>type</w:t>
      </w:r>
      <w:r w:rsidRPr="008C705C">
        <w:rPr>
          <w:rFonts w:ascii="Times New Roman" w:hAnsi="Times New Roman" w:cs="Times New Roman"/>
          <w:sz w:val="24"/>
          <w:szCs w:val="24"/>
          <w:lang w:val="fr-CA"/>
        </w:rPr>
        <w:t xml:space="preserve">, </w:t>
      </w:r>
      <w:proofErr w:type="spellStart"/>
      <w:r w:rsidRPr="008C705C">
        <w:rPr>
          <w:rFonts w:ascii="Times New Roman" w:hAnsi="Times New Roman" w:cs="Times New Roman"/>
          <w:b/>
          <w:bCs/>
          <w:sz w:val="24"/>
          <w:szCs w:val="24"/>
          <w:lang w:val="fr-CA"/>
        </w:rPr>
        <w:t>category</w:t>
      </w:r>
      <w:proofErr w:type="spellEnd"/>
      <w:r w:rsidRPr="008C705C">
        <w:rPr>
          <w:rFonts w:ascii="Times New Roman" w:hAnsi="Times New Roman" w:cs="Times New Roman"/>
          <w:sz w:val="24"/>
          <w:szCs w:val="24"/>
          <w:lang w:val="fr-CA"/>
        </w:rPr>
        <w:t xml:space="preserve"> : des champs textuels servant à décrire l'appareil. Par exemple, un appareil pourrait s'appeler </w:t>
      </w:r>
      <w:r w:rsidRPr="008C705C">
        <w:rPr>
          <w:rFonts w:ascii="Times New Roman" w:hAnsi="Times New Roman" w:cs="Times New Roman"/>
          <w:i/>
          <w:iCs/>
          <w:sz w:val="24"/>
          <w:szCs w:val="24"/>
          <w:lang w:val="fr-CA"/>
        </w:rPr>
        <w:t>"Imprimante Canon"</w:t>
      </w:r>
      <w:r w:rsidRPr="008C705C">
        <w:rPr>
          <w:rFonts w:ascii="Times New Roman" w:hAnsi="Times New Roman" w:cs="Times New Roman"/>
          <w:sz w:val="24"/>
          <w:szCs w:val="24"/>
          <w:lang w:val="fr-CA"/>
        </w:rPr>
        <w:t xml:space="preserve">, être de type </w:t>
      </w:r>
      <w:r w:rsidRPr="008C705C">
        <w:rPr>
          <w:rFonts w:ascii="Times New Roman" w:hAnsi="Times New Roman" w:cs="Times New Roman"/>
          <w:i/>
          <w:iCs/>
          <w:sz w:val="24"/>
          <w:szCs w:val="24"/>
          <w:lang w:val="fr-CA"/>
        </w:rPr>
        <w:t>"imprimante"</w:t>
      </w:r>
      <w:r w:rsidRPr="008C705C">
        <w:rPr>
          <w:rFonts w:ascii="Times New Roman" w:hAnsi="Times New Roman" w:cs="Times New Roman"/>
          <w:sz w:val="24"/>
          <w:szCs w:val="24"/>
          <w:lang w:val="fr-CA"/>
        </w:rPr>
        <w:t xml:space="preserve">, de marque </w:t>
      </w:r>
      <w:r w:rsidRPr="008C705C">
        <w:rPr>
          <w:rFonts w:ascii="Times New Roman" w:hAnsi="Times New Roman" w:cs="Times New Roman"/>
          <w:i/>
          <w:iCs/>
          <w:sz w:val="24"/>
          <w:szCs w:val="24"/>
          <w:lang w:val="fr-CA"/>
        </w:rPr>
        <w:t>"Canon"</w:t>
      </w:r>
      <w:r w:rsidRPr="008C705C">
        <w:rPr>
          <w:rFonts w:ascii="Times New Roman" w:hAnsi="Times New Roman" w:cs="Times New Roman"/>
          <w:sz w:val="24"/>
          <w:szCs w:val="24"/>
          <w:lang w:val="fr-CA"/>
        </w:rPr>
        <w:t xml:space="preserve"> et appartenir à la catégorie </w:t>
      </w:r>
      <w:r w:rsidRPr="008C705C">
        <w:rPr>
          <w:rFonts w:ascii="Times New Roman" w:hAnsi="Times New Roman" w:cs="Times New Roman"/>
          <w:i/>
          <w:iCs/>
          <w:sz w:val="24"/>
          <w:szCs w:val="24"/>
          <w:lang w:val="fr-CA"/>
        </w:rPr>
        <w:t>"Bureau"</w:t>
      </w:r>
      <w:r w:rsidRPr="008C705C">
        <w:rPr>
          <w:rFonts w:ascii="Times New Roman" w:hAnsi="Times New Roman" w:cs="Times New Roman"/>
          <w:sz w:val="24"/>
          <w:szCs w:val="24"/>
          <w:lang w:val="fr-CA"/>
        </w:rPr>
        <w:t>.</w:t>
      </w:r>
    </w:p>
    <w:p w14:paraId="445D7DC2" w14:textId="2559F523" w:rsidR="005A5C60" w:rsidRPr="008C705C" w:rsidRDefault="00AB43B2" w:rsidP="005A5C60">
      <w:pPr>
        <w:pStyle w:val="ListParagraph"/>
        <w:numPr>
          <w:ilvl w:val="0"/>
          <w:numId w:val="12"/>
        </w:numPr>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b/>
          <w:bCs/>
          <w:sz w:val="24"/>
          <w:szCs w:val="24"/>
          <w:lang w:val="fr-CA"/>
        </w:rPr>
        <w:t>energyLabel</w:t>
      </w:r>
      <w:proofErr w:type="spellEnd"/>
      <w:proofErr w:type="gramEnd"/>
      <w:r w:rsidRPr="008C705C">
        <w:rPr>
          <w:rFonts w:ascii="Times New Roman" w:hAnsi="Times New Roman" w:cs="Times New Roman"/>
          <w:sz w:val="24"/>
          <w:szCs w:val="24"/>
          <w:lang w:val="fr-CA"/>
        </w:rPr>
        <w:t xml:space="preserve"> : une étiquette standardisée (ex. : A++, A+, B, etc.) permettant de classer les appareils selon leur efficacité énergétique. Cela aide à identifier rapidement les appareils économes.</w:t>
      </w:r>
    </w:p>
    <w:p w14:paraId="6CF72A67" w14:textId="77777777" w:rsidR="005A5C60" w:rsidRPr="008C705C" w:rsidRDefault="00AB43B2" w:rsidP="005A5C60">
      <w:pPr>
        <w:pStyle w:val="ListParagraph"/>
        <w:numPr>
          <w:ilvl w:val="0"/>
          <w:numId w:val="12"/>
        </w:numPr>
        <w:jc w:val="both"/>
        <w:rPr>
          <w:rFonts w:ascii="Times New Roman" w:hAnsi="Times New Roman" w:cs="Times New Roman"/>
          <w:sz w:val="24"/>
          <w:szCs w:val="24"/>
          <w:lang w:val="fr-CA"/>
        </w:rPr>
      </w:pPr>
      <w:proofErr w:type="gramStart"/>
      <w:r w:rsidRPr="008C705C">
        <w:rPr>
          <w:rFonts w:ascii="Times New Roman" w:hAnsi="Times New Roman" w:cs="Times New Roman"/>
          <w:b/>
          <w:bCs/>
          <w:sz w:val="24"/>
          <w:szCs w:val="24"/>
          <w:lang w:val="fr-CA"/>
        </w:rPr>
        <w:t>description</w:t>
      </w:r>
      <w:proofErr w:type="gramEnd"/>
      <w:r w:rsidRPr="008C705C">
        <w:rPr>
          <w:rFonts w:ascii="Times New Roman" w:hAnsi="Times New Roman" w:cs="Times New Roman"/>
          <w:sz w:val="24"/>
          <w:szCs w:val="24"/>
          <w:lang w:val="fr-CA"/>
        </w:rPr>
        <w:t xml:space="preserve"> : une zone de texte libre qui permet à l’utilisateur d’ajouter des détails supplémentaires sur l'appareil (fonctionnalité, emplacement, remarques...).</w:t>
      </w:r>
    </w:p>
    <w:p w14:paraId="2AB74B21" w14:textId="5D85B17F" w:rsidR="005A5C60" w:rsidRPr="008C705C" w:rsidRDefault="00AB43B2" w:rsidP="005A5C60">
      <w:pPr>
        <w:pStyle w:val="ListParagraph"/>
        <w:numPr>
          <w:ilvl w:val="0"/>
          <w:numId w:val="12"/>
        </w:numPr>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b/>
          <w:bCs/>
          <w:sz w:val="24"/>
          <w:szCs w:val="24"/>
          <w:lang w:val="fr-CA"/>
        </w:rPr>
        <w:t>averageConsumption</w:t>
      </w:r>
      <w:proofErr w:type="spellEnd"/>
      <w:proofErr w:type="gramEnd"/>
      <w:r w:rsidRPr="008C705C">
        <w:rPr>
          <w:rFonts w:ascii="Times New Roman" w:hAnsi="Times New Roman" w:cs="Times New Roman"/>
          <w:sz w:val="24"/>
          <w:szCs w:val="24"/>
          <w:lang w:val="fr-CA"/>
        </w:rPr>
        <w:t xml:space="preserve"> : un objet contenant trois valeurs numériques</w:t>
      </w:r>
    </w:p>
    <w:p w14:paraId="33AE6E15" w14:textId="4FB34051" w:rsidR="00AB43B2" w:rsidRPr="008C705C" w:rsidRDefault="00AB43B2" w:rsidP="005A5C60">
      <w:pPr>
        <w:pStyle w:val="ListParagraph"/>
        <w:numPr>
          <w:ilvl w:val="1"/>
          <w:numId w:val="12"/>
        </w:numPr>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sz w:val="24"/>
          <w:szCs w:val="24"/>
          <w:lang w:val="fr-CA"/>
        </w:rPr>
        <w:t>dailyKWh</w:t>
      </w:r>
      <w:proofErr w:type="spellEnd"/>
      <w:proofErr w:type="gramEnd"/>
      <w:r w:rsidRPr="008C705C">
        <w:rPr>
          <w:rFonts w:ascii="Times New Roman" w:hAnsi="Times New Roman" w:cs="Times New Roman"/>
          <w:sz w:val="24"/>
          <w:szCs w:val="24"/>
          <w:lang w:val="fr-CA"/>
        </w:rPr>
        <w:t xml:space="preserve"> : consommation moyenne quotidienne en kilowattheures.</w:t>
      </w:r>
    </w:p>
    <w:p w14:paraId="52C85232" w14:textId="77777777" w:rsidR="00AB43B2" w:rsidRPr="008C705C" w:rsidRDefault="00AB43B2" w:rsidP="005A5C60">
      <w:pPr>
        <w:pStyle w:val="ListParagraph"/>
        <w:numPr>
          <w:ilvl w:val="1"/>
          <w:numId w:val="12"/>
        </w:numPr>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sz w:val="24"/>
          <w:szCs w:val="24"/>
          <w:lang w:val="fr-CA"/>
        </w:rPr>
        <w:t>monthlyKWh</w:t>
      </w:r>
      <w:proofErr w:type="spellEnd"/>
      <w:proofErr w:type="gramEnd"/>
      <w:r w:rsidRPr="008C705C">
        <w:rPr>
          <w:rFonts w:ascii="Times New Roman" w:hAnsi="Times New Roman" w:cs="Times New Roman"/>
          <w:sz w:val="24"/>
          <w:szCs w:val="24"/>
          <w:lang w:val="fr-CA"/>
        </w:rPr>
        <w:t xml:space="preserve"> : consommation mensuelle.</w:t>
      </w:r>
    </w:p>
    <w:p w14:paraId="27FF3C6A" w14:textId="77777777" w:rsidR="005A5C60" w:rsidRPr="008C705C" w:rsidRDefault="00AB43B2" w:rsidP="005A5C60">
      <w:pPr>
        <w:pStyle w:val="ListParagraph"/>
        <w:numPr>
          <w:ilvl w:val="1"/>
          <w:numId w:val="12"/>
        </w:numPr>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sz w:val="24"/>
          <w:szCs w:val="24"/>
          <w:lang w:val="fr-CA"/>
        </w:rPr>
        <w:t>annualKWh</w:t>
      </w:r>
      <w:proofErr w:type="spellEnd"/>
      <w:proofErr w:type="gramEnd"/>
      <w:r w:rsidRPr="008C705C">
        <w:rPr>
          <w:rFonts w:ascii="Times New Roman" w:hAnsi="Times New Roman" w:cs="Times New Roman"/>
          <w:sz w:val="24"/>
          <w:szCs w:val="24"/>
          <w:lang w:val="fr-CA"/>
        </w:rPr>
        <w:t xml:space="preserve"> : consommation annuelle.</w:t>
      </w:r>
    </w:p>
    <w:p w14:paraId="4E28496D" w14:textId="77777777" w:rsidR="005A5C60" w:rsidRPr="008C705C" w:rsidRDefault="005A5C60" w:rsidP="005A5C60">
      <w:pPr>
        <w:pStyle w:val="ListParagraph"/>
        <w:numPr>
          <w:ilvl w:val="0"/>
          <w:numId w:val="12"/>
        </w:numPr>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b/>
          <w:bCs/>
          <w:sz w:val="24"/>
          <w:szCs w:val="24"/>
          <w:lang w:val="fr-CA"/>
        </w:rPr>
        <w:t>powerRating</w:t>
      </w:r>
      <w:proofErr w:type="spellEnd"/>
      <w:proofErr w:type="gramEnd"/>
      <w:r w:rsidRPr="008C705C">
        <w:rPr>
          <w:rFonts w:ascii="Times New Roman" w:hAnsi="Times New Roman" w:cs="Times New Roman"/>
          <w:sz w:val="24"/>
          <w:szCs w:val="24"/>
          <w:lang w:val="fr-CA"/>
        </w:rPr>
        <w:t xml:space="preserve"> : un objet représentant la puissance électrique de l’appareil </w:t>
      </w:r>
    </w:p>
    <w:p w14:paraId="1CF5F639" w14:textId="77777777" w:rsidR="005A5C60" w:rsidRPr="008C705C" w:rsidRDefault="005A5C60" w:rsidP="005A5C60">
      <w:pPr>
        <w:pStyle w:val="ListParagraph"/>
        <w:numPr>
          <w:ilvl w:val="1"/>
          <w:numId w:val="12"/>
        </w:numPr>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b/>
          <w:bCs/>
          <w:sz w:val="24"/>
          <w:szCs w:val="24"/>
          <w:lang w:val="fr-CA"/>
        </w:rPr>
        <w:t>minWatts</w:t>
      </w:r>
      <w:proofErr w:type="spellEnd"/>
      <w:proofErr w:type="gramEnd"/>
      <w:r w:rsidRPr="008C705C">
        <w:rPr>
          <w:rFonts w:ascii="Times New Roman" w:hAnsi="Times New Roman" w:cs="Times New Roman"/>
          <w:sz w:val="24"/>
          <w:szCs w:val="24"/>
          <w:lang w:val="fr-CA"/>
        </w:rPr>
        <w:t xml:space="preserve"> : puissance minimale (en watts).</w:t>
      </w:r>
    </w:p>
    <w:p w14:paraId="77E39B6C" w14:textId="6E302030" w:rsidR="005A5C60" w:rsidRPr="008C705C" w:rsidRDefault="005A5C60" w:rsidP="005A5C60">
      <w:pPr>
        <w:pStyle w:val="ListParagraph"/>
        <w:numPr>
          <w:ilvl w:val="1"/>
          <w:numId w:val="12"/>
        </w:numPr>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b/>
          <w:bCs/>
          <w:sz w:val="24"/>
          <w:szCs w:val="24"/>
          <w:lang w:val="fr-CA"/>
        </w:rPr>
        <w:t>maxWatts</w:t>
      </w:r>
      <w:proofErr w:type="spellEnd"/>
      <w:proofErr w:type="gramEnd"/>
      <w:r w:rsidRPr="008C705C">
        <w:rPr>
          <w:rFonts w:ascii="Times New Roman" w:hAnsi="Times New Roman" w:cs="Times New Roman"/>
          <w:sz w:val="24"/>
          <w:szCs w:val="24"/>
          <w:lang w:val="fr-CA"/>
        </w:rPr>
        <w:t xml:space="preserve"> : puissance maximale (en watts).</w:t>
      </w:r>
    </w:p>
    <w:p w14:paraId="303B572F" w14:textId="77777777" w:rsidR="005A5C60" w:rsidRPr="008C705C" w:rsidRDefault="005A5C60" w:rsidP="005A5C60">
      <w:pPr>
        <w:pStyle w:val="ListParagraph"/>
        <w:numPr>
          <w:ilvl w:val="0"/>
          <w:numId w:val="12"/>
        </w:numPr>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b/>
          <w:bCs/>
          <w:sz w:val="24"/>
          <w:szCs w:val="24"/>
          <w:lang w:val="fr-CA"/>
        </w:rPr>
        <w:t>standbyConsumption</w:t>
      </w:r>
      <w:proofErr w:type="spellEnd"/>
      <w:proofErr w:type="gramEnd"/>
      <w:r w:rsidRPr="008C705C">
        <w:rPr>
          <w:rFonts w:ascii="Times New Roman" w:hAnsi="Times New Roman" w:cs="Times New Roman"/>
          <w:sz w:val="24"/>
          <w:szCs w:val="24"/>
          <w:lang w:val="fr-CA"/>
        </w:rPr>
        <w:t xml:space="preserve"> : indique la consommation de l’appareil lorsqu’il est en veille. C’est un critère important dans les dispositifs connectés ou laissés allumés en</w:t>
      </w:r>
      <w:r w:rsidRPr="008C705C">
        <w:rPr>
          <w:rFonts w:ascii="Times New Roman" w:hAnsi="Times New Roman" w:cs="Times New Roman"/>
          <w:sz w:val="24"/>
          <w:szCs w:val="24"/>
          <w:lang w:val="fr-CA"/>
        </w:rPr>
        <w:t xml:space="preserve"> </w:t>
      </w:r>
      <w:r w:rsidRPr="008C705C">
        <w:rPr>
          <w:rFonts w:ascii="Times New Roman" w:hAnsi="Times New Roman" w:cs="Times New Roman"/>
          <w:sz w:val="24"/>
          <w:szCs w:val="24"/>
          <w:lang w:val="fr-CA"/>
        </w:rPr>
        <w:t>permanence.</w:t>
      </w:r>
    </w:p>
    <w:p w14:paraId="2212FA43" w14:textId="3A9639FC" w:rsidR="002C1315" w:rsidRPr="008C705C" w:rsidRDefault="00000000" w:rsidP="005A5C60">
      <w:pPr>
        <w:pStyle w:val="ListParagraph"/>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br/>
      </w:r>
    </w:p>
    <w:p w14:paraId="6FD0DED1" w14:textId="77777777" w:rsidR="005A5C60" w:rsidRPr="008C705C" w:rsidRDefault="00000000" w:rsidP="007D310D">
      <w:pPr>
        <w:pStyle w:val="Heading2"/>
      </w:pPr>
      <w:bookmarkStart w:id="4" w:name="_Toc195295544"/>
      <w:r w:rsidRPr="008C705C">
        <w:lastRenderedPageBreak/>
        <w:t>Architecture backend</w:t>
      </w:r>
      <w:bookmarkEnd w:id="4"/>
    </w:p>
    <w:p w14:paraId="32100068" w14:textId="77777777" w:rsidR="005A5C60" w:rsidRPr="008C705C" w:rsidRDefault="005A5C60" w:rsidP="005A5C60">
      <w:pPr>
        <w:rPr>
          <w:rFonts w:ascii="Times New Roman" w:hAnsi="Times New Roman" w:cs="Times New Roman"/>
          <w:sz w:val="24"/>
          <w:szCs w:val="24"/>
          <w:lang w:val="fr-CA"/>
        </w:rPr>
      </w:pPr>
    </w:p>
    <w:p w14:paraId="75989C16" w14:textId="77777777" w:rsidR="005A5C60" w:rsidRPr="008C705C" w:rsidRDefault="005A5C60" w:rsidP="005A5C60">
      <w:p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 </w:t>
      </w:r>
      <w:r w:rsidRPr="008C705C">
        <w:rPr>
          <w:rFonts w:ascii="Times New Roman" w:hAnsi="Times New Roman" w:cs="Times New Roman"/>
          <w:b/>
          <w:bCs/>
          <w:sz w:val="24"/>
          <w:szCs w:val="24"/>
          <w:lang w:val="fr-CA"/>
        </w:rPr>
        <w:t>backend</w:t>
      </w:r>
      <w:r w:rsidRPr="008C705C">
        <w:rPr>
          <w:rFonts w:ascii="Times New Roman" w:hAnsi="Times New Roman" w:cs="Times New Roman"/>
          <w:sz w:val="24"/>
          <w:szCs w:val="24"/>
          <w:lang w:val="fr-CA"/>
        </w:rPr>
        <w:t xml:space="preserve"> de cette application est construit avec </w:t>
      </w:r>
      <w:r w:rsidRPr="008C705C">
        <w:rPr>
          <w:rFonts w:ascii="Times New Roman" w:hAnsi="Times New Roman" w:cs="Times New Roman"/>
          <w:b/>
          <w:bCs/>
          <w:sz w:val="24"/>
          <w:szCs w:val="24"/>
          <w:lang w:val="fr-CA"/>
        </w:rPr>
        <w:t>Express.js</w:t>
      </w:r>
      <w:r w:rsidRPr="008C705C">
        <w:rPr>
          <w:rFonts w:ascii="Times New Roman" w:hAnsi="Times New Roman" w:cs="Times New Roman"/>
          <w:sz w:val="24"/>
          <w:szCs w:val="24"/>
          <w:lang w:val="fr-CA"/>
        </w:rPr>
        <w:t xml:space="preserve">, un </w:t>
      </w:r>
      <w:proofErr w:type="spellStart"/>
      <w:r w:rsidRPr="008C705C">
        <w:rPr>
          <w:rFonts w:ascii="Times New Roman" w:hAnsi="Times New Roman" w:cs="Times New Roman"/>
          <w:sz w:val="24"/>
          <w:szCs w:val="24"/>
          <w:lang w:val="fr-CA"/>
        </w:rPr>
        <w:t>framework</w:t>
      </w:r>
      <w:proofErr w:type="spellEnd"/>
      <w:r w:rsidRPr="008C705C">
        <w:rPr>
          <w:rFonts w:ascii="Times New Roman" w:hAnsi="Times New Roman" w:cs="Times New Roman"/>
          <w:sz w:val="24"/>
          <w:szCs w:val="24"/>
          <w:lang w:val="fr-CA"/>
        </w:rPr>
        <w:t xml:space="preserve"> léger et puissant basé sur </w:t>
      </w:r>
      <w:r w:rsidRPr="008C705C">
        <w:rPr>
          <w:rFonts w:ascii="Times New Roman" w:hAnsi="Times New Roman" w:cs="Times New Roman"/>
          <w:b/>
          <w:bCs/>
          <w:sz w:val="24"/>
          <w:szCs w:val="24"/>
          <w:lang w:val="fr-CA"/>
        </w:rPr>
        <w:t>Node.js</w:t>
      </w:r>
      <w:r w:rsidRPr="008C705C">
        <w:rPr>
          <w:rFonts w:ascii="Times New Roman" w:hAnsi="Times New Roman" w:cs="Times New Roman"/>
          <w:sz w:val="24"/>
          <w:szCs w:val="24"/>
          <w:lang w:val="fr-CA"/>
        </w:rPr>
        <w:t xml:space="preserve">. Express permet de créer des serveurs web performants et structurés, tout en facilitant la mise en place d’une </w:t>
      </w:r>
      <w:r w:rsidRPr="008C705C">
        <w:rPr>
          <w:rFonts w:ascii="Times New Roman" w:hAnsi="Times New Roman" w:cs="Times New Roman"/>
          <w:b/>
          <w:bCs/>
          <w:sz w:val="24"/>
          <w:szCs w:val="24"/>
          <w:lang w:val="fr-CA"/>
        </w:rPr>
        <w:t>API REST</w:t>
      </w:r>
      <w:r w:rsidRPr="008C705C">
        <w:rPr>
          <w:rFonts w:ascii="Times New Roman" w:hAnsi="Times New Roman" w:cs="Times New Roman"/>
          <w:sz w:val="24"/>
          <w:szCs w:val="24"/>
          <w:lang w:val="fr-CA"/>
        </w:rPr>
        <w:t xml:space="preserve"> claire et maintenable.</w:t>
      </w:r>
    </w:p>
    <w:p w14:paraId="61B53120" w14:textId="2AEC5DA4" w:rsidR="005A5C60" w:rsidRPr="008C705C" w:rsidRDefault="005A5C60" w:rsidP="005A5C60">
      <w:p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Fonction principale : exposer une API REST</w:t>
      </w:r>
    </w:p>
    <w:p w14:paraId="5C7DA06C" w14:textId="77777777" w:rsidR="005A5C60" w:rsidRPr="008C705C" w:rsidRDefault="005A5C60" w:rsidP="005A5C60">
      <w:p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 rôle principal du backend est de fournir une </w:t>
      </w:r>
      <w:r w:rsidRPr="008C705C">
        <w:rPr>
          <w:rFonts w:ascii="Times New Roman" w:hAnsi="Times New Roman" w:cs="Times New Roman"/>
          <w:b/>
          <w:bCs/>
          <w:sz w:val="24"/>
          <w:szCs w:val="24"/>
          <w:lang w:val="fr-CA"/>
        </w:rPr>
        <w:t>interface de communication entre le frontend et la base de données MongoDB</w:t>
      </w:r>
      <w:r w:rsidRPr="008C705C">
        <w:rPr>
          <w:rFonts w:ascii="Times New Roman" w:hAnsi="Times New Roman" w:cs="Times New Roman"/>
          <w:sz w:val="24"/>
          <w:szCs w:val="24"/>
          <w:lang w:val="fr-CA"/>
        </w:rPr>
        <w:t xml:space="preserve">. Pour cela, il expose une série de </w:t>
      </w:r>
      <w:r w:rsidRPr="008C705C">
        <w:rPr>
          <w:rFonts w:ascii="Times New Roman" w:hAnsi="Times New Roman" w:cs="Times New Roman"/>
          <w:b/>
          <w:bCs/>
          <w:sz w:val="24"/>
          <w:szCs w:val="24"/>
          <w:lang w:val="fr-CA"/>
        </w:rPr>
        <w:t>routes HTTP</w:t>
      </w:r>
      <w:r w:rsidRPr="008C705C">
        <w:rPr>
          <w:rFonts w:ascii="Times New Roman" w:hAnsi="Times New Roman" w:cs="Times New Roman"/>
          <w:sz w:val="24"/>
          <w:szCs w:val="24"/>
          <w:lang w:val="fr-CA"/>
        </w:rPr>
        <w:t xml:space="preserve"> qui suivent la logique d’une API REST, c’est-à-dire un ensemble d’URL et de méthodes (GET, POST, PUT, DELETE) permettant d’effectuer toutes les opérations CRUD (</w:t>
      </w:r>
      <w:proofErr w:type="spellStart"/>
      <w:r w:rsidRPr="008C705C">
        <w:rPr>
          <w:rFonts w:ascii="Times New Roman" w:hAnsi="Times New Roman" w:cs="Times New Roman"/>
          <w:sz w:val="24"/>
          <w:szCs w:val="24"/>
          <w:lang w:val="fr-CA"/>
        </w:rPr>
        <w:t>Create</w:t>
      </w:r>
      <w:proofErr w:type="spellEnd"/>
      <w:r w:rsidRPr="008C705C">
        <w:rPr>
          <w:rFonts w:ascii="Times New Roman" w:hAnsi="Times New Roman" w:cs="Times New Roman"/>
          <w:sz w:val="24"/>
          <w:szCs w:val="24"/>
          <w:lang w:val="fr-CA"/>
        </w:rPr>
        <w:t xml:space="preserve">, Read, Update, </w:t>
      </w:r>
      <w:proofErr w:type="spellStart"/>
      <w:r w:rsidRPr="008C705C">
        <w:rPr>
          <w:rFonts w:ascii="Times New Roman" w:hAnsi="Times New Roman" w:cs="Times New Roman"/>
          <w:sz w:val="24"/>
          <w:szCs w:val="24"/>
          <w:lang w:val="fr-CA"/>
        </w:rPr>
        <w:t>Delete</w:t>
      </w:r>
      <w:proofErr w:type="spellEnd"/>
      <w:r w:rsidRPr="008C705C">
        <w:rPr>
          <w:rFonts w:ascii="Times New Roman" w:hAnsi="Times New Roman" w:cs="Times New Roman"/>
          <w:sz w:val="24"/>
          <w:szCs w:val="24"/>
          <w:lang w:val="fr-CA"/>
        </w:rPr>
        <w:t>).</w:t>
      </w:r>
    </w:p>
    <w:p w14:paraId="28CB6F88" w14:textId="77777777" w:rsidR="005A5C60" w:rsidRPr="008C705C" w:rsidRDefault="00000000" w:rsidP="005A5C60">
      <w:pPr>
        <w:rPr>
          <w:rFonts w:ascii="Times New Roman" w:hAnsi="Times New Roman" w:cs="Times New Roman"/>
          <w:sz w:val="24"/>
          <w:szCs w:val="24"/>
          <w:lang w:val="fr-CA"/>
        </w:rPr>
      </w:pPr>
      <w:r w:rsidRPr="008C705C">
        <w:rPr>
          <w:rFonts w:ascii="Times New Roman" w:hAnsi="Times New Roman" w:cs="Times New Roman"/>
          <w:sz w:val="24"/>
          <w:szCs w:val="24"/>
          <w:lang w:val="fr-CA"/>
        </w:rPr>
        <w:br/>
      </w:r>
      <w:r w:rsidR="005A5C60" w:rsidRPr="008C705C">
        <w:rPr>
          <w:rFonts w:ascii="Times New Roman" w:hAnsi="Times New Roman" w:cs="Times New Roman"/>
          <w:sz w:val="24"/>
          <w:szCs w:val="24"/>
          <w:lang w:val="fr-CA"/>
        </w:rPr>
        <w:t>Voici les routes disponibles :</w:t>
      </w:r>
    </w:p>
    <w:p w14:paraId="237F3ABD" w14:textId="77777777" w:rsidR="005A5C60" w:rsidRPr="008C705C" w:rsidRDefault="005A5C60" w:rsidP="005A5C60">
      <w:pPr>
        <w:pStyle w:val="ListParagraph"/>
        <w:numPr>
          <w:ilvl w:val="0"/>
          <w:numId w:val="14"/>
        </w:numPr>
        <w:jc w:val="both"/>
        <w:rPr>
          <w:rFonts w:ascii="Times New Roman" w:hAnsi="Times New Roman" w:cs="Times New Roman"/>
          <w:sz w:val="24"/>
          <w:szCs w:val="24"/>
          <w:lang w:val="fr-CA"/>
        </w:rPr>
      </w:pPr>
      <w:r w:rsidRPr="008C705C">
        <w:rPr>
          <w:rFonts w:ascii="Times New Roman" w:hAnsi="Times New Roman" w:cs="Times New Roman"/>
          <w:b/>
          <w:bCs/>
          <w:sz w:val="24"/>
          <w:szCs w:val="24"/>
          <w:lang w:val="fr-CA"/>
        </w:rPr>
        <w:t>GET /api/</w:t>
      </w:r>
      <w:proofErr w:type="spellStart"/>
      <w:r w:rsidRPr="008C705C">
        <w:rPr>
          <w:rFonts w:ascii="Times New Roman" w:hAnsi="Times New Roman" w:cs="Times New Roman"/>
          <w:b/>
          <w:bCs/>
          <w:sz w:val="24"/>
          <w:szCs w:val="24"/>
          <w:lang w:val="fr-CA"/>
        </w:rPr>
        <w:t>devices</w:t>
      </w:r>
      <w:proofErr w:type="spellEnd"/>
      <w:r w:rsidRPr="008C705C">
        <w:rPr>
          <w:rFonts w:ascii="Times New Roman" w:hAnsi="Times New Roman" w:cs="Times New Roman"/>
          <w:sz w:val="24"/>
          <w:szCs w:val="24"/>
          <w:lang w:val="fr-CA"/>
        </w:rPr>
        <w:t xml:space="preserve"> : récupère la liste de tous les appareils enregistrés.</w:t>
      </w:r>
    </w:p>
    <w:p w14:paraId="004C653F" w14:textId="77777777" w:rsidR="005A5C60" w:rsidRPr="008C705C" w:rsidRDefault="005A5C60" w:rsidP="005A5C60">
      <w:pPr>
        <w:pStyle w:val="ListParagraph"/>
        <w:numPr>
          <w:ilvl w:val="0"/>
          <w:numId w:val="14"/>
        </w:numPr>
        <w:jc w:val="both"/>
        <w:rPr>
          <w:rFonts w:ascii="Times New Roman" w:hAnsi="Times New Roman" w:cs="Times New Roman"/>
          <w:sz w:val="24"/>
          <w:szCs w:val="24"/>
          <w:lang w:val="fr-CA"/>
        </w:rPr>
      </w:pPr>
      <w:r w:rsidRPr="008C705C">
        <w:rPr>
          <w:rFonts w:ascii="Times New Roman" w:hAnsi="Times New Roman" w:cs="Times New Roman"/>
          <w:b/>
          <w:bCs/>
          <w:sz w:val="24"/>
          <w:szCs w:val="24"/>
          <w:lang w:val="fr-CA"/>
        </w:rPr>
        <w:t>GET /api/</w:t>
      </w:r>
      <w:proofErr w:type="spellStart"/>
      <w:r w:rsidRPr="008C705C">
        <w:rPr>
          <w:rFonts w:ascii="Times New Roman" w:hAnsi="Times New Roman" w:cs="Times New Roman"/>
          <w:b/>
          <w:bCs/>
          <w:sz w:val="24"/>
          <w:szCs w:val="24"/>
          <w:lang w:val="fr-CA"/>
        </w:rPr>
        <w:t>devices</w:t>
      </w:r>
      <w:proofErr w:type="spellEnd"/>
      <w:r w:rsidRPr="008C705C">
        <w:rPr>
          <w:rFonts w:ascii="Times New Roman" w:hAnsi="Times New Roman" w:cs="Times New Roman"/>
          <w:b/>
          <w:bCs/>
          <w:sz w:val="24"/>
          <w:szCs w:val="24"/>
          <w:lang w:val="fr-CA"/>
        </w:rPr>
        <w:t>/:id</w:t>
      </w:r>
      <w:r w:rsidRPr="008C705C">
        <w:rPr>
          <w:rFonts w:ascii="Times New Roman" w:hAnsi="Times New Roman" w:cs="Times New Roman"/>
          <w:sz w:val="24"/>
          <w:szCs w:val="24"/>
          <w:lang w:val="fr-CA"/>
        </w:rPr>
        <w:t xml:space="preserve"> : retourne un seul appareil correspondant à l’identifiant spécifié.</w:t>
      </w:r>
    </w:p>
    <w:p w14:paraId="66D09A95" w14:textId="77777777" w:rsidR="005A5C60" w:rsidRPr="008C705C" w:rsidRDefault="005A5C60" w:rsidP="005A5C60">
      <w:pPr>
        <w:pStyle w:val="ListParagraph"/>
        <w:numPr>
          <w:ilvl w:val="0"/>
          <w:numId w:val="14"/>
        </w:numPr>
        <w:jc w:val="both"/>
        <w:rPr>
          <w:rFonts w:ascii="Times New Roman" w:hAnsi="Times New Roman" w:cs="Times New Roman"/>
          <w:sz w:val="24"/>
          <w:szCs w:val="24"/>
          <w:lang w:val="fr-CA"/>
        </w:rPr>
      </w:pPr>
      <w:r w:rsidRPr="008C705C">
        <w:rPr>
          <w:rFonts w:ascii="Times New Roman" w:hAnsi="Times New Roman" w:cs="Times New Roman"/>
          <w:b/>
          <w:bCs/>
          <w:sz w:val="24"/>
          <w:szCs w:val="24"/>
          <w:lang w:val="fr-CA"/>
        </w:rPr>
        <w:t>POST /api/</w:t>
      </w:r>
      <w:proofErr w:type="spellStart"/>
      <w:r w:rsidRPr="008C705C">
        <w:rPr>
          <w:rFonts w:ascii="Times New Roman" w:hAnsi="Times New Roman" w:cs="Times New Roman"/>
          <w:b/>
          <w:bCs/>
          <w:sz w:val="24"/>
          <w:szCs w:val="24"/>
          <w:lang w:val="fr-CA"/>
        </w:rPr>
        <w:t>devices</w:t>
      </w:r>
      <w:proofErr w:type="spellEnd"/>
      <w:r w:rsidRPr="008C705C">
        <w:rPr>
          <w:rFonts w:ascii="Times New Roman" w:hAnsi="Times New Roman" w:cs="Times New Roman"/>
          <w:sz w:val="24"/>
          <w:szCs w:val="24"/>
          <w:lang w:val="fr-CA"/>
        </w:rPr>
        <w:t xml:space="preserve"> : permet de créer un nouvel appareil en envoyant ses données via le corps de la requête (format JSON).</w:t>
      </w:r>
    </w:p>
    <w:p w14:paraId="01F238CA" w14:textId="77777777" w:rsidR="005A5C60" w:rsidRPr="008C705C" w:rsidRDefault="005A5C60" w:rsidP="005A5C60">
      <w:pPr>
        <w:pStyle w:val="ListParagraph"/>
        <w:numPr>
          <w:ilvl w:val="0"/>
          <w:numId w:val="14"/>
        </w:numPr>
        <w:jc w:val="both"/>
        <w:rPr>
          <w:rFonts w:ascii="Times New Roman" w:hAnsi="Times New Roman" w:cs="Times New Roman"/>
          <w:sz w:val="24"/>
          <w:szCs w:val="24"/>
          <w:lang w:val="fr-CA"/>
        </w:rPr>
      </w:pPr>
      <w:r w:rsidRPr="008C705C">
        <w:rPr>
          <w:rFonts w:ascii="Times New Roman" w:hAnsi="Times New Roman" w:cs="Times New Roman"/>
          <w:b/>
          <w:bCs/>
          <w:sz w:val="24"/>
          <w:szCs w:val="24"/>
          <w:lang w:val="fr-CA"/>
        </w:rPr>
        <w:t>PUT /api/</w:t>
      </w:r>
      <w:proofErr w:type="spellStart"/>
      <w:r w:rsidRPr="008C705C">
        <w:rPr>
          <w:rFonts w:ascii="Times New Roman" w:hAnsi="Times New Roman" w:cs="Times New Roman"/>
          <w:b/>
          <w:bCs/>
          <w:sz w:val="24"/>
          <w:szCs w:val="24"/>
          <w:lang w:val="fr-CA"/>
        </w:rPr>
        <w:t>devices</w:t>
      </w:r>
      <w:proofErr w:type="spellEnd"/>
      <w:r w:rsidRPr="008C705C">
        <w:rPr>
          <w:rFonts w:ascii="Times New Roman" w:hAnsi="Times New Roman" w:cs="Times New Roman"/>
          <w:b/>
          <w:bCs/>
          <w:sz w:val="24"/>
          <w:szCs w:val="24"/>
          <w:lang w:val="fr-CA"/>
        </w:rPr>
        <w:t>/:id</w:t>
      </w:r>
      <w:r w:rsidRPr="008C705C">
        <w:rPr>
          <w:rFonts w:ascii="Times New Roman" w:hAnsi="Times New Roman" w:cs="Times New Roman"/>
          <w:sz w:val="24"/>
          <w:szCs w:val="24"/>
          <w:lang w:val="fr-CA"/>
        </w:rPr>
        <w:t xml:space="preserve"> : met à jour les informations d’un appareil existant.</w:t>
      </w:r>
    </w:p>
    <w:p w14:paraId="5436CC8A" w14:textId="53FF3DC9" w:rsidR="005A5C60" w:rsidRPr="008C705C" w:rsidRDefault="005A5C60" w:rsidP="005A5C60">
      <w:pPr>
        <w:pStyle w:val="ListParagraph"/>
        <w:numPr>
          <w:ilvl w:val="0"/>
          <w:numId w:val="14"/>
        </w:numPr>
        <w:jc w:val="both"/>
        <w:rPr>
          <w:rFonts w:ascii="Times New Roman" w:hAnsi="Times New Roman" w:cs="Times New Roman"/>
          <w:sz w:val="24"/>
          <w:szCs w:val="24"/>
          <w:lang w:val="fr-CA"/>
        </w:rPr>
      </w:pPr>
      <w:r w:rsidRPr="008C705C">
        <w:rPr>
          <w:rFonts w:ascii="Times New Roman" w:hAnsi="Times New Roman" w:cs="Times New Roman"/>
          <w:b/>
          <w:bCs/>
          <w:sz w:val="24"/>
          <w:szCs w:val="24"/>
          <w:lang w:val="fr-CA"/>
        </w:rPr>
        <w:t>DELETE /api/</w:t>
      </w:r>
      <w:proofErr w:type="spellStart"/>
      <w:r w:rsidRPr="008C705C">
        <w:rPr>
          <w:rFonts w:ascii="Times New Roman" w:hAnsi="Times New Roman" w:cs="Times New Roman"/>
          <w:b/>
          <w:bCs/>
          <w:sz w:val="24"/>
          <w:szCs w:val="24"/>
          <w:lang w:val="fr-CA"/>
        </w:rPr>
        <w:t>devices</w:t>
      </w:r>
      <w:proofErr w:type="spellEnd"/>
      <w:r w:rsidRPr="008C705C">
        <w:rPr>
          <w:rFonts w:ascii="Times New Roman" w:hAnsi="Times New Roman" w:cs="Times New Roman"/>
          <w:b/>
          <w:bCs/>
          <w:sz w:val="24"/>
          <w:szCs w:val="24"/>
          <w:lang w:val="fr-CA"/>
        </w:rPr>
        <w:t>/:id</w:t>
      </w:r>
      <w:r w:rsidRPr="008C705C">
        <w:rPr>
          <w:rFonts w:ascii="Times New Roman" w:hAnsi="Times New Roman" w:cs="Times New Roman"/>
          <w:sz w:val="24"/>
          <w:szCs w:val="24"/>
          <w:lang w:val="fr-CA"/>
        </w:rPr>
        <w:t xml:space="preserve"> : supprime définitivement un appareil de la base de données.</w:t>
      </w:r>
    </w:p>
    <w:p w14:paraId="45425E7C" w14:textId="1AB3058E" w:rsidR="002C1315" w:rsidRPr="008C705C" w:rsidRDefault="005A5C60" w:rsidP="008C705C">
      <w:p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Ces routes sont regroupées de manière logique dans un fichier dédié, </w:t>
      </w:r>
      <w:r w:rsidRPr="008C705C">
        <w:rPr>
          <w:rFonts w:ascii="Times New Roman" w:hAnsi="Times New Roman" w:cs="Times New Roman"/>
          <w:b/>
          <w:bCs/>
          <w:sz w:val="24"/>
          <w:szCs w:val="24"/>
          <w:lang w:val="fr-CA"/>
        </w:rPr>
        <w:t>routes/devices.js</w:t>
      </w:r>
      <w:r w:rsidRPr="008C705C">
        <w:rPr>
          <w:rFonts w:ascii="Times New Roman" w:hAnsi="Times New Roman" w:cs="Times New Roman"/>
          <w:sz w:val="24"/>
          <w:szCs w:val="24"/>
          <w:lang w:val="fr-CA"/>
        </w:rPr>
        <w:t>, ce qui permet de garder une structure de projet claire et modulaire.</w:t>
      </w:r>
    </w:p>
    <w:p w14:paraId="06159286" w14:textId="77777777" w:rsidR="005A5C60" w:rsidRPr="008C705C" w:rsidRDefault="005A5C60" w:rsidP="008C705C">
      <w:p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 fichier </w:t>
      </w:r>
      <w:r w:rsidRPr="008C705C">
        <w:rPr>
          <w:rFonts w:ascii="Times New Roman" w:hAnsi="Times New Roman" w:cs="Times New Roman"/>
          <w:b/>
          <w:bCs/>
          <w:sz w:val="24"/>
          <w:szCs w:val="24"/>
          <w:lang w:val="fr-CA"/>
        </w:rPr>
        <w:t>index.js</w:t>
      </w:r>
      <w:r w:rsidRPr="008C705C">
        <w:rPr>
          <w:rFonts w:ascii="Times New Roman" w:hAnsi="Times New Roman" w:cs="Times New Roman"/>
          <w:sz w:val="24"/>
          <w:szCs w:val="24"/>
          <w:lang w:val="fr-CA"/>
        </w:rPr>
        <w:t xml:space="preserve"> constitue le </w:t>
      </w:r>
      <w:r w:rsidRPr="008C705C">
        <w:rPr>
          <w:rFonts w:ascii="Times New Roman" w:hAnsi="Times New Roman" w:cs="Times New Roman"/>
          <w:b/>
          <w:bCs/>
          <w:sz w:val="24"/>
          <w:szCs w:val="24"/>
          <w:lang w:val="fr-CA"/>
        </w:rPr>
        <w:t>point d’entrée principal</w:t>
      </w:r>
      <w:r w:rsidRPr="008C705C">
        <w:rPr>
          <w:rFonts w:ascii="Times New Roman" w:hAnsi="Times New Roman" w:cs="Times New Roman"/>
          <w:sz w:val="24"/>
          <w:szCs w:val="24"/>
          <w:lang w:val="fr-CA"/>
        </w:rPr>
        <w:t xml:space="preserve"> du serveur backend. Il est responsable de la configuration de l'application Express, de l’établissement de la connexion à la base de données, et de l’intégration des routes de l’API.</w:t>
      </w:r>
    </w:p>
    <w:p w14:paraId="5365E046" w14:textId="77777777" w:rsidR="005A5C60" w:rsidRPr="008C705C" w:rsidRDefault="005A5C60" w:rsidP="005A5C60">
      <w:pPr>
        <w:rPr>
          <w:rFonts w:ascii="Times New Roman" w:hAnsi="Times New Roman" w:cs="Times New Roman"/>
          <w:sz w:val="24"/>
          <w:szCs w:val="24"/>
          <w:lang w:val="fr-CA"/>
        </w:rPr>
      </w:pPr>
    </w:p>
    <w:p w14:paraId="52A70D03" w14:textId="77777777" w:rsidR="005A5C60" w:rsidRPr="008C705C" w:rsidRDefault="005A5C60" w:rsidP="005A5C60">
      <w:pPr>
        <w:rPr>
          <w:rFonts w:ascii="Times New Roman" w:hAnsi="Times New Roman" w:cs="Times New Roman"/>
          <w:sz w:val="24"/>
          <w:szCs w:val="24"/>
          <w:lang w:val="fr-CA"/>
        </w:rPr>
      </w:pPr>
    </w:p>
    <w:p w14:paraId="4D7FBCEB" w14:textId="77777777" w:rsidR="005A5C60" w:rsidRPr="008C705C" w:rsidRDefault="005A5C60" w:rsidP="005A5C60">
      <w:pPr>
        <w:rPr>
          <w:rFonts w:ascii="Times New Roman" w:hAnsi="Times New Roman" w:cs="Times New Roman"/>
          <w:sz w:val="24"/>
          <w:szCs w:val="24"/>
          <w:lang w:val="fr-CA"/>
        </w:rPr>
      </w:pPr>
    </w:p>
    <w:p w14:paraId="0B555934" w14:textId="77777777" w:rsidR="005A5C60" w:rsidRPr="008C705C" w:rsidRDefault="005A5C60" w:rsidP="005A5C60">
      <w:pPr>
        <w:rPr>
          <w:rFonts w:ascii="Times New Roman" w:hAnsi="Times New Roman" w:cs="Times New Roman"/>
          <w:sz w:val="24"/>
          <w:szCs w:val="24"/>
          <w:lang w:val="fr-CA"/>
        </w:rPr>
      </w:pPr>
    </w:p>
    <w:p w14:paraId="6810D6ED" w14:textId="77777777" w:rsidR="005A5C60" w:rsidRPr="008C705C" w:rsidRDefault="005A5C60" w:rsidP="005A5C60">
      <w:pPr>
        <w:rPr>
          <w:rFonts w:ascii="Times New Roman" w:hAnsi="Times New Roman" w:cs="Times New Roman"/>
          <w:sz w:val="24"/>
          <w:szCs w:val="24"/>
          <w:lang w:val="fr-CA"/>
        </w:rPr>
      </w:pPr>
    </w:p>
    <w:p w14:paraId="4CD304FE" w14:textId="77777777" w:rsidR="005A5C60" w:rsidRPr="008C705C" w:rsidRDefault="005A5C60" w:rsidP="005A5C60">
      <w:pPr>
        <w:rPr>
          <w:rFonts w:ascii="Times New Roman" w:hAnsi="Times New Roman" w:cs="Times New Roman"/>
          <w:sz w:val="24"/>
          <w:szCs w:val="24"/>
          <w:lang w:val="fr-CA"/>
        </w:rPr>
      </w:pPr>
    </w:p>
    <w:p w14:paraId="2335F137" w14:textId="6FB822A2" w:rsidR="002C1315" w:rsidRPr="008C705C" w:rsidRDefault="00000000" w:rsidP="007D310D">
      <w:pPr>
        <w:pStyle w:val="Heading2"/>
      </w:pPr>
      <w:bookmarkStart w:id="5" w:name="_Toc195295545"/>
      <w:r w:rsidRPr="008C705C">
        <w:lastRenderedPageBreak/>
        <w:t>Fonctionnalités frontend</w:t>
      </w:r>
      <w:bookmarkEnd w:id="5"/>
    </w:p>
    <w:p w14:paraId="7B3F8EAE" w14:textId="77777777" w:rsidR="005A5C60" w:rsidRPr="008C705C" w:rsidRDefault="005A5C60" w:rsidP="005A5C60">
      <w:pPr>
        <w:rPr>
          <w:rFonts w:ascii="Times New Roman" w:hAnsi="Times New Roman" w:cs="Times New Roman"/>
          <w:sz w:val="24"/>
          <w:szCs w:val="24"/>
          <w:lang w:val="fr-CA"/>
        </w:rPr>
      </w:pPr>
    </w:p>
    <w:p w14:paraId="2E6209C3" w14:textId="77777777" w:rsidR="005A5C60" w:rsidRPr="005A5C60" w:rsidRDefault="005A5C60" w:rsidP="005A5C60">
      <w:pPr>
        <w:jc w:val="both"/>
        <w:rPr>
          <w:rFonts w:ascii="Times New Roman" w:hAnsi="Times New Roman" w:cs="Times New Roman"/>
          <w:sz w:val="24"/>
          <w:szCs w:val="24"/>
          <w:lang w:val="fr-CA"/>
        </w:rPr>
      </w:pPr>
      <w:r w:rsidRPr="005A5C60">
        <w:rPr>
          <w:rFonts w:ascii="Times New Roman" w:hAnsi="Times New Roman" w:cs="Times New Roman"/>
          <w:sz w:val="24"/>
          <w:szCs w:val="24"/>
          <w:lang w:val="fr-CA"/>
        </w:rPr>
        <w:t xml:space="preserve">Le </w:t>
      </w:r>
      <w:r w:rsidRPr="005A5C60">
        <w:rPr>
          <w:rFonts w:ascii="Times New Roman" w:hAnsi="Times New Roman" w:cs="Times New Roman"/>
          <w:b/>
          <w:bCs/>
          <w:sz w:val="24"/>
          <w:szCs w:val="24"/>
          <w:lang w:val="fr-CA"/>
        </w:rPr>
        <w:t>frontend</w:t>
      </w:r>
      <w:r w:rsidRPr="005A5C60">
        <w:rPr>
          <w:rFonts w:ascii="Times New Roman" w:hAnsi="Times New Roman" w:cs="Times New Roman"/>
          <w:sz w:val="24"/>
          <w:szCs w:val="24"/>
          <w:lang w:val="fr-CA"/>
        </w:rPr>
        <w:t xml:space="preserve"> de l’application est développé en </w:t>
      </w:r>
      <w:proofErr w:type="spellStart"/>
      <w:r w:rsidRPr="005A5C60">
        <w:rPr>
          <w:rFonts w:ascii="Times New Roman" w:hAnsi="Times New Roman" w:cs="Times New Roman"/>
          <w:b/>
          <w:bCs/>
          <w:sz w:val="24"/>
          <w:szCs w:val="24"/>
          <w:lang w:val="fr-CA"/>
        </w:rPr>
        <w:t>React</w:t>
      </w:r>
      <w:proofErr w:type="spellEnd"/>
      <w:r w:rsidRPr="005A5C60">
        <w:rPr>
          <w:rFonts w:ascii="Times New Roman" w:hAnsi="Times New Roman" w:cs="Times New Roman"/>
          <w:sz w:val="24"/>
          <w:szCs w:val="24"/>
          <w:lang w:val="fr-CA"/>
        </w:rPr>
        <w:t xml:space="preserve">, une bibliothèque JavaScript très populaire pour la création d’interfaces utilisateur dynamiques. Il est associé à </w:t>
      </w:r>
      <w:proofErr w:type="spellStart"/>
      <w:r w:rsidRPr="005A5C60">
        <w:rPr>
          <w:rFonts w:ascii="Times New Roman" w:hAnsi="Times New Roman" w:cs="Times New Roman"/>
          <w:b/>
          <w:bCs/>
          <w:sz w:val="24"/>
          <w:szCs w:val="24"/>
          <w:lang w:val="fr-CA"/>
        </w:rPr>
        <w:t>TailwindCSS</w:t>
      </w:r>
      <w:proofErr w:type="spellEnd"/>
      <w:r w:rsidRPr="005A5C60">
        <w:rPr>
          <w:rFonts w:ascii="Times New Roman" w:hAnsi="Times New Roman" w:cs="Times New Roman"/>
          <w:sz w:val="24"/>
          <w:szCs w:val="24"/>
          <w:lang w:val="fr-CA"/>
        </w:rPr>
        <w:t xml:space="preserve">, un </w:t>
      </w:r>
      <w:proofErr w:type="spellStart"/>
      <w:r w:rsidRPr="005A5C60">
        <w:rPr>
          <w:rFonts w:ascii="Times New Roman" w:hAnsi="Times New Roman" w:cs="Times New Roman"/>
          <w:sz w:val="24"/>
          <w:szCs w:val="24"/>
          <w:lang w:val="fr-CA"/>
        </w:rPr>
        <w:t>framework</w:t>
      </w:r>
      <w:proofErr w:type="spellEnd"/>
      <w:r w:rsidRPr="005A5C60">
        <w:rPr>
          <w:rFonts w:ascii="Times New Roman" w:hAnsi="Times New Roman" w:cs="Times New Roman"/>
          <w:sz w:val="24"/>
          <w:szCs w:val="24"/>
          <w:lang w:val="fr-CA"/>
        </w:rPr>
        <w:t xml:space="preserve"> CSS utilitaire moderne qui permet de styliser les composants rapidement avec des classes directement dans le JSX.</w:t>
      </w:r>
    </w:p>
    <w:p w14:paraId="021D3E48" w14:textId="688B47BD" w:rsidR="005A5C60" w:rsidRPr="005A5C60" w:rsidRDefault="005A5C60" w:rsidP="005A5C60">
      <w:pPr>
        <w:jc w:val="both"/>
        <w:rPr>
          <w:rFonts w:ascii="Times New Roman" w:hAnsi="Times New Roman" w:cs="Times New Roman"/>
          <w:sz w:val="24"/>
          <w:szCs w:val="24"/>
          <w:lang w:val="fr-CA"/>
        </w:rPr>
      </w:pPr>
      <w:r w:rsidRPr="005A5C60">
        <w:rPr>
          <w:rFonts w:ascii="Times New Roman" w:hAnsi="Times New Roman" w:cs="Times New Roman"/>
          <w:sz w:val="24"/>
          <w:szCs w:val="24"/>
          <w:lang w:val="fr-CA"/>
        </w:rPr>
        <w:t xml:space="preserve">L’ensemble de l’interface est </w:t>
      </w:r>
      <w:r w:rsidRPr="008C705C">
        <w:rPr>
          <w:rFonts w:ascii="Times New Roman" w:hAnsi="Times New Roman" w:cs="Times New Roman"/>
          <w:b/>
          <w:bCs/>
          <w:sz w:val="24"/>
          <w:szCs w:val="24"/>
          <w:lang w:val="fr-CA"/>
        </w:rPr>
        <w:t>responsif</w:t>
      </w:r>
      <w:r w:rsidRPr="005A5C60">
        <w:rPr>
          <w:rFonts w:ascii="Times New Roman" w:hAnsi="Times New Roman" w:cs="Times New Roman"/>
          <w:sz w:val="24"/>
          <w:szCs w:val="24"/>
          <w:lang w:val="fr-CA"/>
        </w:rPr>
        <w:t xml:space="preserve"> (adaptée à différents écrans), </w:t>
      </w:r>
      <w:proofErr w:type="spellStart"/>
      <w:r w:rsidRPr="005A5C60">
        <w:rPr>
          <w:rFonts w:ascii="Times New Roman" w:hAnsi="Times New Roman" w:cs="Times New Roman"/>
          <w:b/>
          <w:bCs/>
          <w:sz w:val="24"/>
          <w:szCs w:val="24"/>
          <w:lang w:val="fr-CA"/>
        </w:rPr>
        <w:t>thémée</w:t>
      </w:r>
      <w:proofErr w:type="spellEnd"/>
      <w:r w:rsidRPr="005A5C60">
        <w:rPr>
          <w:rFonts w:ascii="Times New Roman" w:hAnsi="Times New Roman" w:cs="Times New Roman"/>
          <w:b/>
          <w:bCs/>
          <w:sz w:val="24"/>
          <w:szCs w:val="24"/>
          <w:lang w:val="fr-CA"/>
        </w:rPr>
        <w:t xml:space="preserve"> en clair/sombre</w:t>
      </w:r>
      <w:r w:rsidRPr="005A5C60">
        <w:rPr>
          <w:rFonts w:ascii="Times New Roman" w:hAnsi="Times New Roman" w:cs="Times New Roman"/>
          <w:sz w:val="24"/>
          <w:szCs w:val="24"/>
          <w:lang w:val="fr-CA"/>
        </w:rPr>
        <w:t xml:space="preserve">, et organisée de manière intuitive autour d’une </w:t>
      </w:r>
      <w:r w:rsidRPr="005A5C60">
        <w:rPr>
          <w:rFonts w:ascii="Times New Roman" w:hAnsi="Times New Roman" w:cs="Times New Roman"/>
          <w:b/>
          <w:bCs/>
          <w:sz w:val="24"/>
          <w:szCs w:val="24"/>
          <w:lang w:val="fr-CA"/>
        </w:rPr>
        <w:t>navigation latérale fixe</w:t>
      </w:r>
      <w:r w:rsidRPr="005A5C60">
        <w:rPr>
          <w:rFonts w:ascii="Times New Roman" w:hAnsi="Times New Roman" w:cs="Times New Roman"/>
          <w:sz w:val="24"/>
          <w:szCs w:val="24"/>
          <w:lang w:val="fr-CA"/>
        </w:rPr>
        <w:t xml:space="preserve"> (sidebar). La navigation entre les différentes pages se fait grâce à </w:t>
      </w:r>
      <w:proofErr w:type="spellStart"/>
      <w:r w:rsidRPr="005A5C60">
        <w:rPr>
          <w:rFonts w:ascii="Times New Roman" w:hAnsi="Times New Roman" w:cs="Times New Roman"/>
          <w:b/>
          <w:bCs/>
          <w:sz w:val="24"/>
          <w:szCs w:val="24"/>
          <w:lang w:val="fr-CA"/>
        </w:rPr>
        <w:t>React</w:t>
      </w:r>
      <w:proofErr w:type="spellEnd"/>
      <w:r w:rsidRPr="005A5C60">
        <w:rPr>
          <w:rFonts w:ascii="Times New Roman" w:hAnsi="Times New Roman" w:cs="Times New Roman"/>
          <w:b/>
          <w:bCs/>
          <w:sz w:val="24"/>
          <w:szCs w:val="24"/>
          <w:lang w:val="fr-CA"/>
        </w:rPr>
        <w:t xml:space="preserve"> Router</w:t>
      </w:r>
      <w:r w:rsidRPr="005A5C60">
        <w:rPr>
          <w:rFonts w:ascii="Times New Roman" w:hAnsi="Times New Roman" w:cs="Times New Roman"/>
          <w:sz w:val="24"/>
          <w:szCs w:val="24"/>
          <w:lang w:val="fr-CA"/>
        </w:rPr>
        <w:t xml:space="preserve">, une bibliothèque dédiée au routage dans les applications </w:t>
      </w:r>
      <w:proofErr w:type="spellStart"/>
      <w:r w:rsidRPr="005A5C60">
        <w:rPr>
          <w:rFonts w:ascii="Times New Roman" w:hAnsi="Times New Roman" w:cs="Times New Roman"/>
          <w:sz w:val="24"/>
          <w:szCs w:val="24"/>
          <w:lang w:val="fr-CA"/>
        </w:rPr>
        <w:t>React</w:t>
      </w:r>
      <w:proofErr w:type="spellEnd"/>
      <w:r w:rsidRPr="005A5C60">
        <w:rPr>
          <w:rFonts w:ascii="Times New Roman" w:hAnsi="Times New Roman" w:cs="Times New Roman"/>
          <w:sz w:val="24"/>
          <w:szCs w:val="24"/>
          <w:lang w:val="fr-CA"/>
        </w:rPr>
        <w:t xml:space="preserve"> </w:t>
      </w:r>
      <w:proofErr w:type="spellStart"/>
      <w:r w:rsidRPr="005A5C60">
        <w:rPr>
          <w:rFonts w:ascii="Times New Roman" w:hAnsi="Times New Roman" w:cs="Times New Roman"/>
          <w:sz w:val="24"/>
          <w:szCs w:val="24"/>
          <w:lang w:val="fr-CA"/>
        </w:rPr>
        <w:t>monopage</w:t>
      </w:r>
      <w:proofErr w:type="spellEnd"/>
      <w:r w:rsidRPr="005A5C60">
        <w:rPr>
          <w:rFonts w:ascii="Times New Roman" w:hAnsi="Times New Roman" w:cs="Times New Roman"/>
          <w:sz w:val="24"/>
          <w:szCs w:val="24"/>
          <w:lang w:val="fr-CA"/>
        </w:rPr>
        <w:t xml:space="preserve"> (SPA).</w:t>
      </w:r>
    </w:p>
    <w:p w14:paraId="6CE5972D" w14:textId="77777777" w:rsidR="005A5C60" w:rsidRPr="008C705C" w:rsidRDefault="005A5C60" w:rsidP="005A5C60">
      <w:pPr>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t>Structure des composants et pages</w:t>
      </w:r>
    </w:p>
    <w:p w14:paraId="3EE590EF" w14:textId="77777777" w:rsidR="005A5C60" w:rsidRPr="008C705C" w:rsidRDefault="005A5C60" w:rsidP="005A5C60">
      <w:pPr>
        <w:rPr>
          <w:rFonts w:ascii="Times New Roman" w:hAnsi="Times New Roman" w:cs="Times New Roman"/>
          <w:sz w:val="24"/>
          <w:szCs w:val="24"/>
          <w:lang w:val="fr-CA"/>
        </w:rPr>
      </w:pPr>
      <w:r w:rsidRPr="008C705C">
        <w:rPr>
          <w:rFonts w:ascii="Times New Roman" w:hAnsi="Times New Roman" w:cs="Times New Roman"/>
          <w:sz w:val="24"/>
          <w:szCs w:val="24"/>
          <w:lang w:val="fr-CA"/>
        </w:rPr>
        <w:t>Voici les principaux composants et pages du frontend :</w:t>
      </w:r>
    </w:p>
    <w:p w14:paraId="0B196877" w14:textId="77777777" w:rsidR="005A5C60" w:rsidRPr="008C705C" w:rsidRDefault="005A5C60" w:rsidP="00E37861">
      <w:pPr>
        <w:pStyle w:val="ListParagraph"/>
        <w:numPr>
          <w:ilvl w:val="0"/>
          <w:numId w:val="16"/>
        </w:numPr>
        <w:jc w:val="both"/>
        <w:rPr>
          <w:rFonts w:ascii="Times New Roman" w:hAnsi="Times New Roman" w:cs="Times New Roman"/>
          <w:b/>
          <w:bCs/>
          <w:sz w:val="24"/>
          <w:szCs w:val="24"/>
          <w:lang w:val="fr-CA"/>
        </w:rPr>
      </w:pPr>
      <w:proofErr w:type="spellStart"/>
      <w:r w:rsidRPr="008C705C">
        <w:rPr>
          <w:rFonts w:ascii="Times New Roman" w:hAnsi="Times New Roman" w:cs="Times New Roman"/>
          <w:b/>
          <w:bCs/>
          <w:sz w:val="24"/>
          <w:szCs w:val="24"/>
          <w:lang w:val="fr-CA"/>
        </w:rPr>
        <w:t>Home.jsx</w:t>
      </w:r>
      <w:proofErr w:type="spellEnd"/>
    </w:p>
    <w:p w14:paraId="17364CF3" w14:textId="77777777" w:rsidR="00E37861" w:rsidRPr="008C705C" w:rsidRDefault="00E37861" w:rsidP="00E37861">
      <w:pPr>
        <w:pStyle w:val="ListParagraph"/>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La page d’accueil présente un aperçu des principales fonctionnalités de l’application (ajout, visualisation, modification d’appareils) et introduit les différentes sections de l’interface. </w:t>
      </w:r>
      <w:r w:rsidRPr="008C705C">
        <w:rPr>
          <w:rFonts w:ascii="Times New Roman" w:hAnsi="Times New Roman" w:cs="Times New Roman"/>
          <w:sz w:val="24"/>
          <w:szCs w:val="24"/>
        </w:rPr>
        <w:t xml:space="preserve">Elle </w:t>
      </w:r>
      <w:proofErr w:type="spellStart"/>
      <w:r w:rsidRPr="008C705C">
        <w:rPr>
          <w:rFonts w:ascii="Times New Roman" w:hAnsi="Times New Roman" w:cs="Times New Roman"/>
          <w:sz w:val="24"/>
          <w:szCs w:val="24"/>
        </w:rPr>
        <w:t>sert</w:t>
      </w:r>
      <w:proofErr w:type="spellEnd"/>
      <w:r w:rsidRPr="008C705C">
        <w:rPr>
          <w:rFonts w:ascii="Times New Roman" w:hAnsi="Times New Roman" w:cs="Times New Roman"/>
          <w:sz w:val="24"/>
          <w:szCs w:val="24"/>
        </w:rPr>
        <w:t xml:space="preserve"> de point </w:t>
      </w:r>
      <w:proofErr w:type="spellStart"/>
      <w:r w:rsidRPr="008C705C">
        <w:rPr>
          <w:rFonts w:ascii="Times New Roman" w:hAnsi="Times New Roman" w:cs="Times New Roman"/>
          <w:sz w:val="24"/>
          <w:szCs w:val="24"/>
        </w:rPr>
        <w:t>d’entrée</w:t>
      </w:r>
      <w:proofErr w:type="spellEnd"/>
      <w:r w:rsidRPr="008C705C">
        <w:rPr>
          <w:rFonts w:ascii="Times New Roman" w:hAnsi="Times New Roman" w:cs="Times New Roman"/>
          <w:sz w:val="24"/>
          <w:szCs w:val="24"/>
        </w:rPr>
        <w:t xml:space="preserve"> pour </w:t>
      </w:r>
      <w:proofErr w:type="spellStart"/>
      <w:r w:rsidRPr="008C705C">
        <w:rPr>
          <w:rFonts w:ascii="Times New Roman" w:hAnsi="Times New Roman" w:cs="Times New Roman"/>
          <w:sz w:val="24"/>
          <w:szCs w:val="24"/>
        </w:rPr>
        <w:t>orienter</w:t>
      </w:r>
      <w:proofErr w:type="spellEnd"/>
      <w:r w:rsidRPr="008C705C">
        <w:rPr>
          <w:rFonts w:ascii="Times New Roman" w:hAnsi="Times New Roman" w:cs="Times New Roman"/>
          <w:sz w:val="24"/>
          <w:szCs w:val="24"/>
        </w:rPr>
        <w:t xml:space="preserve"> </w:t>
      </w:r>
      <w:proofErr w:type="spellStart"/>
      <w:r w:rsidRPr="008C705C">
        <w:rPr>
          <w:rFonts w:ascii="Times New Roman" w:hAnsi="Times New Roman" w:cs="Times New Roman"/>
          <w:sz w:val="24"/>
          <w:szCs w:val="24"/>
        </w:rPr>
        <w:t>l’utilisateur</w:t>
      </w:r>
      <w:proofErr w:type="spellEnd"/>
      <w:r w:rsidRPr="008C705C">
        <w:rPr>
          <w:rFonts w:ascii="Times New Roman" w:hAnsi="Times New Roman" w:cs="Times New Roman"/>
          <w:sz w:val="24"/>
          <w:szCs w:val="24"/>
        </w:rPr>
        <w:t>.</w:t>
      </w:r>
    </w:p>
    <w:p w14:paraId="7B44CA47" w14:textId="77777777" w:rsidR="00E37861" w:rsidRPr="008C705C" w:rsidRDefault="005A5C60" w:rsidP="00E37861">
      <w:pPr>
        <w:pStyle w:val="ListParagraph"/>
        <w:numPr>
          <w:ilvl w:val="0"/>
          <w:numId w:val="16"/>
        </w:numPr>
        <w:jc w:val="both"/>
        <w:rPr>
          <w:rFonts w:ascii="Times New Roman" w:hAnsi="Times New Roman" w:cs="Times New Roman"/>
          <w:sz w:val="24"/>
          <w:szCs w:val="24"/>
          <w:lang w:val="fr-CA"/>
        </w:rPr>
      </w:pPr>
      <w:proofErr w:type="spellStart"/>
      <w:r w:rsidRPr="008C705C">
        <w:rPr>
          <w:rFonts w:ascii="Times New Roman" w:hAnsi="Times New Roman" w:cs="Times New Roman"/>
          <w:b/>
          <w:bCs/>
          <w:sz w:val="24"/>
          <w:szCs w:val="24"/>
          <w:lang w:val="fr-CA"/>
        </w:rPr>
        <w:t>Sidebar.jsx</w:t>
      </w:r>
      <w:proofErr w:type="spellEnd"/>
      <w:r w:rsidRPr="008C705C">
        <w:rPr>
          <w:rFonts w:ascii="Times New Roman" w:hAnsi="Times New Roman" w:cs="Times New Roman"/>
          <w:sz w:val="24"/>
          <w:szCs w:val="24"/>
          <w:lang w:val="fr-CA"/>
        </w:rPr>
        <w:br/>
      </w:r>
      <w:r w:rsidR="00E37861" w:rsidRPr="008C705C">
        <w:rPr>
          <w:rFonts w:ascii="Times New Roman" w:hAnsi="Times New Roman" w:cs="Times New Roman"/>
          <w:sz w:val="24"/>
          <w:szCs w:val="24"/>
        </w:rPr>
        <w:t xml:space="preserve">Un menu vertical fixe à gauche de </w:t>
      </w:r>
      <w:proofErr w:type="spellStart"/>
      <w:r w:rsidR="00E37861" w:rsidRPr="008C705C">
        <w:rPr>
          <w:rFonts w:ascii="Times New Roman" w:hAnsi="Times New Roman" w:cs="Times New Roman"/>
          <w:sz w:val="24"/>
          <w:szCs w:val="24"/>
        </w:rPr>
        <w:t>l’écran</w:t>
      </w:r>
      <w:proofErr w:type="spellEnd"/>
      <w:r w:rsidR="00E37861" w:rsidRPr="008C705C">
        <w:rPr>
          <w:rFonts w:ascii="Times New Roman" w:hAnsi="Times New Roman" w:cs="Times New Roman"/>
          <w:sz w:val="24"/>
          <w:szCs w:val="24"/>
        </w:rPr>
        <w:t xml:space="preserve"> avec des </w:t>
      </w:r>
      <w:proofErr w:type="spellStart"/>
      <w:r w:rsidR="00E37861" w:rsidRPr="008C705C">
        <w:rPr>
          <w:rFonts w:ascii="Times New Roman" w:hAnsi="Times New Roman" w:cs="Times New Roman"/>
          <w:sz w:val="24"/>
          <w:szCs w:val="24"/>
        </w:rPr>
        <w:t>icônes</w:t>
      </w:r>
      <w:proofErr w:type="spellEnd"/>
      <w:r w:rsidR="00E37861" w:rsidRPr="008C705C">
        <w:rPr>
          <w:rFonts w:ascii="Times New Roman" w:hAnsi="Times New Roman" w:cs="Times New Roman"/>
          <w:sz w:val="24"/>
          <w:szCs w:val="24"/>
        </w:rPr>
        <w:t xml:space="preserve"> interactives pour </w:t>
      </w:r>
      <w:proofErr w:type="spellStart"/>
      <w:r w:rsidR="00E37861" w:rsidRPr="008C705C">
        <w:rPr>
          <w:rFonts w:ascii="Times New Roman" w:hAnsi="Times New Roman" w:cs="Times New Roman"/>
          <w:sz w:val="24"/>
          <w:szCs w:val="24"/>
        </w:rPr>
        <w:t>naviguer</w:t>
      </w:r>
      <w:proofErr w:type="spellEnd"/>
      <w:r w:rsidR="00E37861" w:rsidRPr="008C705C">
        <w:rPr>
          <w:rFonts w:ascii="Times New Roman" w:hAnsi="Times New Roman" w:cs="Times New Roman"/>
          <w:sz w:val="24"/>
          <w:szCs w:val="24"/>
        </w:rPr>
        <w:t xml:space="preserve"> entre </w:t>
      </w:r>
      <w:proofErr w:type="spellStart"/>
      <w:r w:rsidR="00E37861" w:rsidRPr="008C705C">
        <w:rPr>
          <w:rFonts w:ascii="Times New Roman" w:hAnsi="Times New Roman" w:cs="Times New Roman"/>
          <w:sz w:val="24"/>
          <w:szCs w:val="24"/>
        </w:rPr>
        <w:t>l’accueil</w:t>
      </w:r>
      <w:proofErr w:type="spellEnd"/>
      <w:r w:rsidR="00E37861" w:rsidRPr="008C705C">
        <w:rPr>
          <w:rFonts w:ascii="Times New Roman" w:hAnsi="Times New Roman" w:cs="Times New Roman"/>
          <w:sz w:val="24"/>
          <w:szCs w:val="24"/>
        </w:rPr>
        <w:t xml:space="preserve">, la </w:t>
      </w:r>
      <w:proofErr w:type="spellStart"/>
      <w:r w:rsidR="00E37861" w:rsidRPr="008C705C">
        <w:rPr>
          <w:rFonts w:ascii="Times New Roman" w:hAnsi="Times New Roman" w:cs="Times New Roman"/>
          <w:sz w:val="24"/>
          <w:szCs w:val="24"/>
        </w:rPr>
        <w:t>liste</w:t>
      </w:r>
      <w:proofErr w:type="spellEnd"/>
      <w:r w:rsidR="00E37861" w:rsidRPr="008C705C">
        <w:rPr>
          <w:rFonts w:ascii="Times New Roman" w:hAnsi="Times New Roman" w:cs="Times New Roman"/>
          <w:sz w:val="24"/>
          <w:szCs w:val="24"/>
        </w:rPr>
        <w:t xml:space="preserve"> et </w:t>
      </w:r>
      <w:proofErr w:type="spellStart"/>
      <w:r w:rsidR="00E37861" w:rsidRPr="008C705C">
        <w:rPr>
          <w:rFonts w:ascii="Times New Roman" w:hAnsi="Times New Roman" w:cs="Times New Roman"/>
          <w:sz w:val="24"/>
          <w:szCs w:val="24"/>
        </w:rPr>
        <w:t>l’ajout</w:t>
      </w:r>
      <w:proofErr w:type="spellEnd"/>
      <w:r w:rsidR="00E37861" w:rsidRPr="008C705C">
        <w:rPr>
          <w:rFonts w:ascii="Times New Roman" w:hAnsi="Times New Roman" w:cs="Times New Roman"/>
          <w:sz w:val="24"/>
          <w:szCs w:val="24"/>
        </w:rPr>
        <w:t xml:space="preserve"> </w:t>
      </w:r>
      <w:proofErr w:type="spellStart"/>
      <w:r w:rsidR="00E37861" w:rsidRPr="008C705C">
        <w:rPr>
          <w:rFonts w:ascii="Times New Roman" w:hAnsi="Times New Roman" w:cs="Times New Roman"/>
          <w:sz w:val="24"/>
          <w:szCs w:val="24"/>
        </w:rPr>
        <w:t>d’appareils</w:t>
      </w:r>
      <w:proofErr w:type="spellEnd"/>
      <w:r w:rsidR="00E37861" w:rsidRPr="008C705C">
        <w:rPr>
          <w:rFonts w:ascii="Times New Roman" w:hAnsi="Times New Roman" w:cs="Times New Roman"/>
          <w:sz w:val="24"/>
          <w:szCs w:val="24"/>
        </w:rPr>
        <w:t xml:space="preserve">. </w:t>
      </w:r>
      <w:r w:rsidR="00E37861" w:rsidRPr="008C705C">
        <w:rPr>
          <w:rFonts w:ascii="Times New Roman" w:hAnsi="Times New Roman" w:cs="Times New Roman"/>
          <w:sz w:val="24"/>
          <w:szCs w:val="24"/>
          <w:lang w:val="fr-CA"/>
        </w:rPr>
        <w:t>Il inclut aussi un bouton pour activer le mode sombre, avec changement d’icône au survol.</w:t>
      </w:r>
    </w:p>
    <w:p w14:paraId="208E5C0A" w14:textId="60E15F0D" w:rsidR="005A5C60" w:rsidRPr="008C705C" w:rsidRDefault="005A5C60" w:rsidP="00E37861">
      <w:pPr>
        <w:pStyle w:val="ListParagraph"/>
        <w:numPr>
          <w:ilvl w:val="0"/>
          <w:numId w:val="16"/>
        </w:numPr>
        <w:jc w:val="both"/>
        <w:rPr>
          <w:rFonts w:ascii="Times New Roman" w:hAnsi="Times New Roman" w:cs="Times New Roman"/>
          <w:sz w:val="24"/>
          <w:szCs w:val="24"/>
          <w:lang w:val="fr-CA"/>
        </w:rPr>
      </w:pPr>
      <w:proofErr w:type="spellStart"/>
      <w:r w:rsidRPr="008C705C">
        <w:rPr>
          <w:rFonts w:ascii="Times New Roman" w:hAnsi="Times New Roman" w:cs="Times New Roman"/>
          <w:b/>
          <w:bCs/>
          <w:sz w:val="24"/>
          <w:szCs w:val="24"/>
          <w:lang w:val="fr-CA"/>
        </w:rPr>
        <w:t>DeviceList.jsx</w:t>
      </w:r>
      <w:proofErr w:type="spellEnd"/>
      <w:r w:rsidRPr="008C705C">
        <w:rPr>
          <w:rFonts w:ascii="Times New Roman" w:hAnsi="Times New Roman" w:cs="Times New Roman"/>
          <w:sz w:val="24"/>
          <w:szCs w:val="24"/>
          <w:lang w:val="fr-CA"/>
        </w:rPr>
        <w:br/>
      </w:r>
      <w:r w:rsidR="00E37861" w:rsidRPr="008C705C">
        <w:rPr>
          <w:rFonts w:ascii="Times New Roman" w:hAnsi="Times New Roman" w:cs="Times New Roman"/>
          <w:sz w:val="24"/>
          <w:szCs w:val="24"/>
        </w:rPr>
        <w:t xml:space="preserve">Cette page affiche la </w:t>
      </w:r>
      <w:proofErr w:type="spellStart"/>
      <w:r w:rsidR="00E37861" w:rsidRPr="008C705C">
        <w:rPr>
          <w:rFonts w:ascii="Times New Roman" w:hAnsi="Times New Roman" w:cs="Times New Roman"/>
          <w:sz w:val="24"/>
          <w:szCs w:val="24"/>
        </w:rPr>
        <w:t>liste</w:t>
      </w:r>
      <w:proofErr w:type="spellEnd"/>
      <w:r w:rsidR="00E37861" w:rsidRPr="008C705C">
        <w:rPr>
          <w:rFonts w:ascii="Times New Roman" w:hAnsi="Times New Roman" w:cs="Times New Roman"/>
          <w:sz w:val="24"/>
          <w:szCs w:val="24"/>
        </w:rPr>
        <w:t xml:space="preserve"> des </w:t>
      </w:r>
      <w:proofErr w:type="spellStart"/>
      <w:r w:rsidR="00E37861" w:rsidRPr="008C705C">
        <w:rPr>
          <w:rFonts w:ascii="Times New Roman" w:hAnsi="Times New Roman" w:cs="Times New Roman"/>
          <w:sz w:val="24"/>
          <w:szCs w:val="24"/>
        </w:rPr>
        <w:t>appareils</w:t>
      </w:r>
      <w:proofErr w:type="spellEnd"/>
      <w:r w:rsidR="00E37861" w:rsidRPr="008C705C">
        <w:rPr>
          <w:rFonts w:ascii="Times New Roman" w:hAnsi="Times New Roman" w:cs="Times New Roman"/>
          <w:sz w:val="24"/>
          <w:szCs w:val="24"/>
        </w:rPr>
        <w:t xml:space="preserve"> avec </w:t>
      </w:r>
      <w:proofErr w:type="spellStart"/>
      <w:r w:rsidR="00E37861" w:rsidRPr="008C705C">
        <w:rPr>
          <w:rFonts w:ascii="Times New Roman" w:hAnsi="Times New Roman" w:cs="Times New Roman"/>
          <w:sz w:val="24"/>
          <w:szCs w:val="24"/>
        </w:rPr>
        <w:t>une</w:t>
      </w:r>
      <w:proofErr w:type="spellEnd"/>
      <w:r w:rsidR="00E37861" w:rsidRPr="008C705C">
        <w:rPr>
          <w:rFonts w:ascii="Times New Roman" w:hAnsi="Times New Roman" w:cs="Times New Roman"/>
          <w:sz w:val="24"/>
          <w:szCs w:val="24"/>
        </w:rPr>
        <w:t xml:space="preserve"> barre de recherche pour </w:t>
      </w:r>
      <w:proofErr w:type="spellStart"/>
      <w:r w:rsidR="00E37861" w:rsidRPr="008C705C">
        <w:rPr>
          <w:rFonts w:ascii="Times New Roman" w:hAnsi="Times New Roman" w:cs="Times New Roman"/>
          <w:sz w:val="24"/>
          <w:szCs w:val="24"/>
        </w:rPr>
        <w:t>filtrer</w:t>
      </w:r>
      <w:proofErr w:type="spellEnd"/>
      <w:r w:rsidR="00E37861" w:rsidRPr="008C705C">
        <w:rPr>
          <w:rFonts w:ascii="Times New Roman" w:hAnsi="Times New Roman" w:cs="Times New Roman"/>
          <w:sz w:val="24"/>
          <w:szCs w:val="24"/>
        </w:rPr>
        <w:t xml:space="preserve"> par nom, marque </w:t>
      </w:r>
      <w:proofErr w:type="spellStart"/>
      <w:r w:rsidR="00E37861" w:rsidRPr="008C705C">
        <w:rPr>
          <w:rFonts w:ascii="Times New Roman" w:hAnsi="Times New Roman" w:cs="Times New Roman"/>
          <w:sz w:val="24"/>
          <w:szCs w:val="24"/>
        </w:rPr>
        <w:t>ou</w:t>
      </w:r>
      <w:proofErr w:type="spellEnd"/>
      <w:r w:rsidR="00E37861" w:rsidRPr="008C705C">
        <w:rPr>
          <w:rFonts w:ascii="Times New Roman" w:hAnsi="Times New Roman" w:cs="Times New Roman"/>
          <w:sz w:val="24"/>
          <w:szCs w:val="24"/>
        </w:rPr>
        <w:t xml:space="preserve"> type. En </w:t>
      </w:r>
      <w:proofErr w:type="spellStart"/>
      <w:r w:rsidR="00E37861" w:rsidRPr="008C705C">
        <w:rPr>
          <w:rFonts w:ascii="Times New Roman" w:hAnsi="Times New Roman" w:cs="Times New Roman"/>
          <w:sz w:val="24"/>
          <w:szCs w:val="24"/>
        </w:rPr>
        <w:t>sélectionnant</w:t>
      </w:r>
      <w:proofErr w:type="spellEnd"/>
      <w:r w:rsidR="00E37861" w:rsidRPr="008C705C">
        <w:rPr>
          <w:rFonts w:ascii="Times New Roman" w:hAnsi="Times New Roman" w:cs="Times New Roman"/>
          <w:sz w:val="24"/>
          <w:szCs w:val="24"/>
        </w:rPr>
        <w:t xml:space="preserve"> un </w:t>
      </w:r>
      <w:proofErr w:type="spellStart"/>
      <w:r w:rsidR="00E37861" w:rsidRPr="008C705C">
        <w:rPr>
          <w:rFonts w:ascii="Times New Roman" w:hAnsi="Times New Roman" w:cs="Times New Roman"/>
          <w:sz w:val="24"/>
          <w:szCs w:val="24"/>
        </w:rPr>
        <w:t>appareil</w:t>
      </w:r>
      <w:proofErr w:type="spellEnd"/>
      <w:r w:rsidR="00E37861" w:rsidRPr="008C705C">
        <w:rPr>
          <w:rFonts w:ascii="Times New Roman" w:hAnsi="Times New Roman" w:cs="Times New Roman"/>
          <w:sz w:val="24"/>
          <w:szCs w:val="24"/>
        </w:rPr>
        <w:t xml:space="preserve">, </w:t>
      </w:r>
      <w:proofErr w:type="spellStart"/>
      <w:r w:rsidR="00E37861" w:rsidRPr="008C705C">
        <w:rPr>
          <w:rFonts w:ascii="Times New Roman" w:hAnsi="Times New Roman" w:cs="Times New Roman"/>
          <w:sz w:val="24"/>
          <w:szCs w:val="24"/>
        </w:rPr>
        <w:t>ses</w:t>
      </w:r>
      <w:proofErr w:type="spellEnd"/>
      <w:r w:rsidR="00E37861" w:rsidRPr="008C705C">
        <w:rPr>
          <w:rFonts w:ascii="Times New Roman" w:hAnsi="Times New Roman" w:cs="Times New Roman"/>
          <w:sz w:val="24"/>
          <w:szCs w:val="24"/>
        </w:rPr>
        <w:t xml:space="preserve"> </w:t>
      </w:r>
      <w:proofErr w:type="spellStart"/>
      <w:r w:rsidR="00E37861" w:rsidRPr="008C705C">
        <w:rPr>
          <w:rFonts w:ascii="Times New Roman" w:hAnsi="Times New Roman" w:cs="Times New Roman"/>
          <w:sz w:val="24"/>
          <w:szCs w:val="24"/>
        </w:rPr>
        <w:t>détails</w:t>
      </w:r>
      <w:proofErr w:type="spellEnd"/>
      <w:r w:rsidR="00E37861" w:rsidRPr="008C705C">
        <w:rPr>
          <w:rFonts w:ascii="Times New Roman" w:hAnsi="Times New Roman" w:cs="Times New Roman"/>
          <w:sz w:val="24"/>
          <w:szCs w:val="24"/>
        </w:rPr>
        <w:t xml:space="preserve"> </w:t>
      </w:r>
      <w:proofErr w:type="spellStart"/>
      <w:r w:rsidR="00E37861" w:rsidRPr="008C705C">
        <w:rPr>
          <w:rFonts w:ascii="Times New Roman" w:hAnsi="Times New Roman" w:cs="Times New Roman"/>
          <w:sz w:val="24"/>
          <w:szCs w:val="24"/>
        </w:rPr>
        <w:t>s’affichent</w:t>
      </w:r>
      <w:proofErr w:type="spellEnd"/>
      <w:r w:rsidR="00E37861" w:rsidRPr="008C705C">
        <w:rPr>
          <w:rFonts w:ascii="Times New Roman" w:hAnsi="Times New Roman" w:cs="Times New Roman"/>
          <w:sz w:val="24"/>
          <w:szCs w:val="24"/>
        </w:rPr>
        <w:t xml:space="preserve"> à droite.</w:t>
      </w:r>
    </w:p>
    <w:p w14:paraId="106DA662" w14:textId="7655ACB0" w:rsidR="005A5C60" w:rsidRPr="008C705C" w:rsidRDefault="005A5C60" w:rsidP="00E37861">
      <w:pPr>
        <w:pStyle w:val="ListParagraph"/>
        <w:numPr>
          <w:ilvl w:val="0"/>
          <w:numId w:val="16"/>
        </w:numPr>
        <w:jc w:val="both"/>
        <w:rPr>
          <w:rFonts w:ascii="Times New Roman" w:hAnsi="Times New Roman" w:cs="Times New Roman"/>
          <w:sz w:val="24"/>
          <w:szCs w:val="24"/>
          <w:lang w:val="fr-CA"/>
        </w:rPr>
      </w:pPr>
      <w:proofErr w:type="spellStart"/>
      <w:r w:rsidRPr="008C705C">
        <w:rPr>
          <w:rFonts w:ascii="Times New Roman" w:hAnsi="Times New Roman" w:cs="Times New Roman"/>
          <w:b/>
          <w:bCs/>
          <w:sz w:val="24"/>
          <w:szCs w:val="24"/>
          <w:lang w:val="fr-CA"/>
        </w:rPr>
        <w:t>DeviceDetails.jsx</w:t>
      </w:r>
      <w:proofErr w:type="spellEnd"/>
      <w:r w:rsidRPr="008C705C">
        <w:rPr>
          <w:rFonts w:ascii="Times New Roman" w:hAnsi="Times New Roman" w:cs="Times New Roman"/>
          <w:sz w:val="24"/>
          <w:szCs w:val="24"/>
          <w:lang w:val="fr-CA"/>
        </w:rPr>
        <w:br/>
      </w:r>
      <w:r w:rsidR="00E37861" w:rsidRPr="008C705C">
        <w:rPr>
          <w:rFonts w:ascii="Times New Roman" w:hAnsi="Times New Roman" w:cs="Times New Roman"/>
          <w:sz w:val="24"/>
          <w:szCs w:val="24"/>
        </w:rPr>
        <w:t xml:space="preserve">Ce </w:t>
      </w:r>
      <w:proofErr w:type="spellStart"/>
      <w:r w:rsidR="00E37861" w:rsidRPr="008C705C">
        <w:rPr>
          <w:rFonts w:ascii="Times New Roman" w:hAnsi="Times New Roman" w:cs="Times New Roman"/>
          <w:sz w:val="24"/>
          <w:szCs w:val="24"/>
        </w:rPr>
        <w:t>composant</w:t>
      </w:r>
      <w:proofErr w:type="spellEnd"/>
      <w:r w:rsidR="00E37861" w:rsidRPr="008C705C">
        <w:rPr>
          <w:rFonts w:ascii="Times New Roman" w:hAnsi="Times New Roman" w:cs="Times New Roman"/>
          <w:sz w:val="24"/>
          <w:szCs w:val="24"/>
        </w:rPr>
        <w:t xml:space="preserve"> affiche les </w:t>
      </w:r>
      <w:proofErr w:type="spellStart"/>
      <w:r w:rsidR="00E37861" w:rsidRPr="008C705C">
        <w:rPr>
          <w:rFonts w:ascii="Times New Roman" w:hAnsi="Times New Roman" w:cs="Times New Roman"/>
          <w:sz w:val="24"/>
          <w:szCs w:val="24"/>
        </w:rPr>
        <w:t>détails</w:t>
      </w:r>
      <w:proofErr w:type="spellEnd"/>
      <w:r w:rsidR="00E37861" w:rsidRPr="008C705C">
        <w:rPr>
          <w:rFonts w:ascii="Times New Roman" w:hAnsi="Times New Roman" w:cs="Times New Roman"/>
          <w:sz w:val="24"/>
          <w:szCs w:val="24"/>
        </w:rPr>
        <w:t xml:space="preserve"> d’un </w:t>
      </w:r>
      <w:proofErr w:type="spellStart"/>
      <w:r w:rsidR="00E37861" w:rsidRPr="008C705C">
        <w:rPr>
          <w:rFonts w:ascii="Times New Roman" w:hAnsi="Times New Roman" w:cs="Times New Roman"/>
          <w:sz w:val="24"/>
          <w:szCs w:val="24"/>
        </w:rPr>
        <w:t>appareil</w:t>
      </w:r>
      <w:proofErr w:type="spellEnd"/>
      <w:r w:rsidR="00E37861" w:rsidRPr="008C705C">
        <w:rPr>
          <w:rFonts w:ascii="Times New Roman" w:hAnsi="Times New Roman" w:cs="Times New Roman"/>
          <w:sz w:val="24"/>
          <w:szCs w:val="24"/>
        </w:rPr>
        <w:t xml:space="preserve"> </w:t>
      </w:r>
      <w:proofErr w:type="spellStart"/>
      <w:r w:rsidR="00E37861" w:rsidRPr="008C705C">
        <w:rPr>
          <w:rFonts w:ascii="Times New Roman" w:hAnsi="Times New Roman" w:cs="Times New Roman"/>
          <w:sz w:val="24"/>
          <w:szCs w:val="24"/>
        </w:rPr>
        <w:t>sélectionné</w:t>
      </w:r>
      <w:proofErr w:type="spellEnd"/>
      <w:r w:rsidR="00E37861" w:rsidRPr="008C705C">
        <w:rPr>
          <w:rFonts w:ascii="Times New Roman" w:hAnsi="Times New Roman" w:cs="Times New Roman"/>
          <w:sz w:val="24"/>
          <w:szCs w:val="24"/>
        </w:rPr>
        <w:t xml:space="preserve">, avec </w:t>
      </w:r>
      <w:proofErr w:type="spellStart"/>
      <w:r w:rsidR="00E37861" w:rsidRPr="008C705C">
        <w:rPr>
          <w:rFonts w:ascii="Times New Roman" w:hAnsi="Times New Roman" w:cs="Times New Roman"/>
          <w:sz w:val="24"/>
          <w:szCs w:val="24"/>
        </w:rPr>
        <w:t>ses</w:t>
      </w:r>
      <w:proofErr w:type="spellEnd"/>
      <w:r w:rsidR="00E37861" w:rsidRPr="008C705C">
        <w:rPr>
          <w:rFonts w:ascii="Times New Roman" w:hAnsi="Times New Roman" w:cs="Times New Roman"/>
          <w:sz w:val="24"/>
          <w:szCs w:val="24"/>
        </w:rPr>
        <w:t xml:space="preserve"> </w:t>
      </w:r>
      <w:proofErr w:type="spellStart"/>
      <w:r w:rsidR="00E37861" w:rsidRPr="008C705C">
        <w:rPr>
          <w:rFonts w:ascii="Times New Roman" w:hAnsi="Times New Roman" w:cs="Times New Roman"/>
          <w:sz w:val="24"/>
          <w:szCs w:val="24"/>
        </w:rPr>
        <w:t>métadonnées</w:t>
      </w:r>
      <w:proofErr w:type="spellEnd"/>
      <w:r w:rsidR="00E37861" w:rsidRPr="008C705C">
        <w:rPr>
          <w:rFonts w:ascii="Times New Roman" w:hAnsi="Times New Roman" w:cs="Times New Roman"/>
          <w:sz w:val="24"/>
          <w:szCs w:val="24"/>
        </w:rPr>
        <w:t xml:space="preserve"> et des cercles </w:t>
      </w:r>
      <w:proofErr w:type="spellStart"/>
      <w:r w:rsidR="00E37861" w:rsidRPr="008C705C">
        <w:rPr>
          <w:rFonts w:ascii="Times New Roman" w:hAnsi="Times New Roman" w:cs="Times New Roman"/>
          <w:sz w:val="24"/>
          <w:szCs w:val="24"/>
        </w:rPr>
        <w:t>colorés</w:t>
      </w:r>
      <w:proofErr w:type="spellEnd"/>
      <w:r w:rsidR="00E37861" w:rsidRPr="008C705C">
        <w:rPr>
          <w:rFonts w:ascii="Times New Roman" w:hAnsi="Times New Roman" w:cs="Times New Roman"/>
          <w:sz w:val="24"/>
          <w:szCs w:val="24"/>
        </w:rPr>
        <w:t xml:space="preserve"> pour </w:t>
      </w:r>
      <w:proofErr w:type="spellStart"/>
      <w:r w:rsidR="00E37861" w:rsidRPr="008C705C">
        <w:rPr>
          <w:rFonts w:ascii="Times New Roman" w:hAnsi="Times New Roman" w:cs="Times New Roman"/>
          <w:sz w:val="24"/>
          <w:szCs w:val="24"/>
        </w:rPr>
        <w:t>visualiser</w:t>
      </w:r>
      <w:proofErr w:type="spellEnd"/>
      <w:r w:rsidR="00E37861" w:rsidRPr="008C705C">
        <w:rPr>
          <w:rFonts w:ascii="Times New Roman" w:hAnsi="Times New Roman" w:cs="Times New Roman"/>
          <w:sz w:val="24"/>
          <w:szCs w:val="24"/>
        </w:rPr>
        <w:t xml:space="preserve"> les données de </w:t>
      </w:r>
      <w:proofErr w:type="spellStart"/>
      <w:r w:rsidR="00E37861" w:rsidRPr="008C705C">
        <w:rPr>
          <w:rFonts w:ascii="Times New Roman" w:hAnsi="Times New Roman" w:cs="Times New Roman"/>
          <w:sz w:val="24"/>
          <w:szCs w:val="24"/>
        </w:rPr>
        <w:t>consommation</w:t>
      </w:r>
      <w:proofErr w:type="spellEnd"/>
      <w:r w:rsidR="00E37861" w:rsidRPr="008C705C">
        <w:rPr>
          <w:rFonts w:ascii="Times New Roman" w:hAnsi="Times New Roman" w:cs="Times New Roman"/>
          <w:sz w:val="24"/>
          <w:szCs w:val="24"/>
        </w:rPr>
        <w:t xml:space="preserve"> (kWh et Watts).</w:t>
      </w:r>
    </w:p>
    <w:p w14:paraId="563F7AEB" w14:textId="449CB453" w:rsidR="005A5C60" w:rsidRPr="008C705C" w:rsidRDefault="005A5C60" w:rsidP="00E37861">
      <w:pPr>
        <w:pStyle w:val="ListParagraph"/>
        <w:numPr>
          <w:ilvl w:val="0"/>
          <w:numId w:val="16"/>
        </w:numPr>
        <w:jc w:val="both"/>
        <w:rPr>
          <w:rFonts w:ascii="Times New Roman" w:hAnsi="Times New Roman" w:cs="Times New Roman"/>
          <w:sz w:val="24"/>
          <w:szCs w:val="24"/>
          <w:lang w:val="fr-CA"/>
        </w:rPr>
      </w:pPr>
      <w:proofErr w:type="spellStart"/>
      <w:r w:rsidRPr="008C705C">
        <w:rPr>
          <w:rFonts w:ascii="Times New Roman" w:hAnsi="Times New Roman" w:cs="Times New Roman"/>
          <w:b/>
          <w:bCs/>
          <w:sz w:val="24"/>
          <w:szCs w:val="24"/>
          <w:lang w:val="fr-CA"/>
        </w:rPr>
        <w:t>DeviceCreate.jsx</w:t>
      </w:r>
      <w:proofErr w:type="spellEnd"/>
      <w:r w:rsidRPr="008C705C">
        <w:rPr>
          <w:rFonts w:ascii="Times New Roman" w:hAnsi="Times New Roman" w:cs="Times New Roman"/>
          <w:sz w:val="24"/>
          <w:szCs w:val="24"/>
          <w:lang w:val="fr-CA"/>
        </w:rPr>
        <w:br/>
      </w:r>
      <w:proofErr w:type="spellStart"/>
      <w:r w:rsidR="00E37861" w:rsidRPr="008C705C">
        <w:rPr>
          <w:rFonts w:ascii="Times New Roman" w:hAnsi="Times New Roman" w:cs="Times New Roman"/>
          <w:sz w:val="24"/>
          <w:szCs w:val="24"/>
        </w:rPr>
        <w:t>Formulaire</w:t>
      </w:r>
      <w:proofErr w:type="spellEnd"/>
      <w:r w:rsidR="00E37861" w:rsidRPr="008C705C">
        <w:rPr>
          <w:rFonts w:ascii="Times New Roman" w:hAnsi="Times New Roman" w:cs="Times New Roman"/>
          <w:sz w:val="24"/>
          <w:szCs w:val="24"/>
        </w:rPr>
        <w:t xml:space="preserve"> </w:t>
      </w:r>
      <w:proofErr w:type="spellStart"/>
      <w:r w:rsidR="00E37861" w:rsidRPr="008C705C">
        <w:rPr>
          <w:rFonts w:ascii="Times New Roman" w:hAnsi="Times New Roman" w:cs="Times New Roman"/>
          <w:sz w:val="24"/>
          <w:szCs w:val="24"/>
        </w:rPr>
        <w:t>permettant</w:t>
      </w:r>
      <w:proofErr w:type="spellEnd"/>
      <w:r w:rsidR="00E37861" w:rsidRPr="008C705C">
        <w:rPr>
          <w:rFonts w:ascii="Times New Roman" w:hAnsi="Times New Roman" w:cs="Times New Roman"/>
          <w:sz w:val="24"/>
          <w:szCs w:val="24"/>
        </w:rPr>
        <w:t xml:space="preserve"> </w:t>
      </w:r>
      <w:proofErr w:type="spellStart"/>
      <w:r w:rsidR="00E37861" w:rsidRPr="008C705C">
        <w:rPr>
          <w:rFonts w:ascii="Times New Roman" w:hAnsi="Times New Roman" w:cs="Times New Roman"/>
          <w:sz w:val="24"/>
          <w:szCs w:val="24"/>
        </w:rPr>
        <w:t>d’ajouter</w:t>
      </w:r>
      <w:proofErr w:type="spellEnd"/>
      <w:r w:rsidR="00E37861" w:rsidRPr="008C705C">
        <w:rPr>
          <w:rFonts w:ascii="Times New Roman" w:hAnsi="Times New Roman" w:cs="Times New Roman"/>
          <w:sz w:val="24"/>
          <w:szCs w:val="24"/>
        </w:rPr>
        <w:t xml:space="preserve"> un </w:t>
      </w:r>
      <w:proofErr w:type="spellStart"/>
      <w:r w:rsidR="00E37861" w:rsidRPr="008C705C">
        <w:rPr>
          <w:rFonts w:ascii="Times New Roman" w:hAnsi="Times New Roman" w:cs="Times New Roman"/>
          <w:sz w:val="24"/>
          <w:szCs w:val="24"/>
        </w:rPr>
        <w:t>nouvel</w:t>
      </w:r>
      <w:proofErr w:type="spellEnd"/>
      <w:r w:rsidR="00E37861" w:rsidRPr="008C705C">
        <w:rPr>
          <w:rFonts w:ascii="Times New Roman" w:hAnsi="Times New Roman" w:cs="Times New Roman"/>
          <w:sz w:val="24"/>
          <w:szCs w:val="24"/>
        </w:rPr>
        <w:t xml:space="preserve"> </w:t>
      </w:r>
      <w:proofErr w:type="spellStart"/>
      <w:r w:rsidR="00E37861" w:rsidRPr="008C705C">
        <w:rPr>
          <w:rFonts w:ascii="Times New Roman" w:hAnsi="Times New Roman" w:cs="Times New Roman"/>
          <w:sz w:val="24"/>
          <w:szCs w:val="24"/>
        </w:rPr>
        <w:t>appareil</w:t>
      </w:r>
      <w:proofErr w:type="spellEnd"/>
      <w:r w:rsidR="00E37861" w:rsidRPr="008C705C">
        <w:rPr>
          <w:rFonts w:ascii="Times New Roman" w:hAnsi="Times New Roman" w:cs="Times New Roman"/>
          <w:sz w:val="24"/>
          <w:szCs w:val="24"/>
        </w:rPr>
        <w:t xml:space="preserve">, avec champs </w:t>
      </w:r>
      <w:proofErr w:type="spellStart"/>
      <w:r w:rsidR="00E37861" w:rsidRPr="008C705C">
        <w:rPr>
          <w:rFonts w:ascii="Times New Roman" w:hAnsi="Times New Roman" w:cs="Times New Roman"/>
          <w:sz w:val="24"/>
          <w:szCs w:val="24"/>
        </w:rPr>
        <w:t>stylisés</w:t>
      </w:r>
      <w:proofErr w:type="spellEnd"/>
      <w:r w:rsidR="00E37861" w:rsidRPr="008C705C">
        <w:rPr>
          <w:rFonts w:ascii="Times New Roman" w:hAnsi="Times New Roman" w:cs="Times New Roman"/>
          <w:sz w:val="24"/>
          <w:szCs w:val="24"/>
        </w:rPr>
        <w:t xml:space="preserve"> via </w:t>
      </w:r>
      <w:proofErr w:type="spellStart"/>
      <w:r w:rsidR="00E37861" w:rsidRPr="008C705C">
        <w:rPr>
          <w:rFonts w:ascii="Times New Roman" w:hAnsi="Times New Roman" w:cs="Times New Roman"/>
          <w:sz w:val="24"/>
          <w:szCs w:val="24"/>
        </w:rPr>
        <w:t>TailwindCSS</w:t>
      </w:r>
      <w:proofErr w:type="spellEnd"/>
      <w:r w:rsidR="00E37861" w:rsidRPr="008C705C">
        <w:rPr>
          <w:rFonts w:ascii="Times New Roman" w:hAnsi="Times New Roman" w:cs="Times New Roman"/>
          <w:sz w:val="24"/>
          <w:szCs w:val="24"/>
        </w:rPr>
        <w:t xml:space="preserve">. </w:t>
      </w:r>
      <w:r w:rsidR="00E37861" w:rsidRPr="008C705C">
        <w:rPr>
          <w:rFonts w:ascii="Times New Roman" w:hAnsi="Times New Roman" w:cs="Times New Roman"/>
          <w:sz w:val="24"/>
          <w:szCs w:val="24"/>
          <w:lang w:val="fr-CA"/>
        </w:rPr>
        <w:t>Après soumission, l’utilisateur est redirigé vers la liste avec un message de confirmation.</w:t>
      </w:r>
    </w:p>
    <w:p w14:paraId="3862BD8D" w14:textId="1F293FF2" w:rsidR="005A5C60" w:rsidRPr="008C705C" w:rsidRDefault="005A5C60" w:rsidP="00E37861">
      <w:pPr>
        <w:pStyle w:val="ListParagraph"/>
        <w:numPr>
          <w:ilvl w:val="0"/>
          <w:numId w:val="16"/>
        </w:numPr>
        <w:jc w:val="both"/>
        <w:rPr>
          <w:rFonts w:ascii="Times New Roman" w:hAnsi="Times New Roman" w:cs="Times New Roman"/>
          <w:sz w:val="24"/>
          <w:szCs w:val="24"/>
          <w:lang w:val="fr-CA"/>
        </w:rPr>
      </w:pPr>
      <w:proofErr w:type="spellStart"/>
      <w:r w:rsidRPr="008C705C">
        <w:rPr>
          <w:rFonts w:ascii="Times New Roman" w:hAnsi="Times New Roman" w:cs="Times New Roman"/>
          <w:b/>
          <w:bCs/>
          <w:sz w:val="24"/>
          <w:szCs w:val="24"/>
          <w:lang w:val="fr-CA"/>
        </w:rPr>
        <w:t>DeviceUpdate.jsx</w:t>
      </w:r>
      <w:proofErr w:type="spellEnd"/>
      <w:r w:rsidRPr="008C705C">
        <w:rPr>
          <w:rFonts w:ascii="Times New Roman" w:hAnsi="Times New Roman" w:cs="Times New Roman"/>
          <w:sz w:val="24"/>
          <w:szCs w:val="24"/>
          <w:lang w:val="fr-CA"/>
        </w:rPr>
        <w:br/>
      </w:r>
      <w:proofErr w:type="spellStart"/>
      <w:r w:rsidR="00E37861" w:rsidRPr="008C705C">
        <w:rPr>
          <w:rFonts w:ascii="Times New Roman" w:hAnsi="Times New Roman" w:cs="Times New Roman"/>
          <w:sz w:val="24"/>
          <w:szCs w:val="24"/>
        </w:rPr>
        <w:t>Similaire</w:t>
      </w:r>
      <w:proofErr w:type="spellEnd"/>
      <w:r w:rsidR="00E37861" w:rsidRPr="008C705C">
        <w:rPr>
          <w:rFonts w:ascii="Times New Roman" w:hAnsi="Times New Roman" w:cs="Times New Roman"/>
          <w:sz w:val="24"/>
          <w:szCs w:val="24"/>
        </w:rPr>
        <w:t xml:space="preserve"> à </w:t>
      </w:r>
      <w:proofErr w:type="spellStart"/>
      <w:r w:rsidR="00E37861" w:rsidRPr="008C705C">
        <w:rPr>
          <w:rFonts w:ascii="Times New Roman" w:hAnsi="Times New Roman" w:cs="Times New Roman"/>
          <w:sz w:val="24"/>
          <w:szCs w:val="24"/>
        </w:rPr>
        <w:t>DeviceCreate</w:t>
      </w:r>
      <w:proofErr w:type="spellEnd"/>
      <w:r w:rsidR="00E37861" w:rsidRPr="008C705C">
        <w:rPr>
          <w:rFonts w:ascii="Times New Roman" w:hAnsi="Times New Roman" w:cs="Times New Roman"/>
          <w:sz w:val="24"/>
          <w:szCs w:val="24"/>
        </w:rPr>
        <w:t xml:space="preserve">, </w:t>
      </w:r>
      <w:proofErr w:type="spellStart"/>
      <w:r w:rsidR="00E37861" w:rsidRPr="008C705C">
        <w:rPr>
          <w:rFonts w:ascii="Times New Roman" w:hAnsi="Times New Roman" w:cs="Times New Roman"/>
          <w:sz w:val="24"/>
          <w:szCs w:val="24"/>
        </w:rPr>
        <w:t>ce</w:t>
      </w:r>
      <w:proofErr w:type="spellEnd"/>
      <w:r w:rsidR="00E37861" w:rsidRPr="008C705C">
        <w:rPr>
          <w:rFonts w:ascii="Times New Roman" w:hAnsi="Times New Roman" w:cs="Times New Roman"/>
          <w:sz w:val="24"/>
          <w:szCs w:val="24"/>
        </w:rPr>
        <w:t xml:space="preserve"> </w:t>
      </w:r>
      <w:proofErr w:type="spellStart"/>
      <w:r w:rsidR="00E37861" w:rsidRPr="008C705C">
        <w:rPr>
          <w:rFonts w:ascii="Times New Roman" w:hAnsi="Times New Roman" w:cs="Times New Roman"/>
          <w:sz w:val="24"/>
          <w:szCs w:val="24"/>
        </w:rPr>
        <w:t>formulaire</w:t>
      </w:r>
      <w:proofErr w:type="spellEnd"/>
      <w:r w:rsidR="00E37861" w:rsidRPr="008C705C">
        <w:rPr>
          <w:rFonts w:ascii="Times New Roman" w:hAnsi="Times New Roman" w:cs="Times New Roman"/>
          <w:sz w:val="24"/>
          <w:szCs w:val="24"/>
        </w:rPr>
        <w:t xml:space="preserve"> </w:t>
      </w:r>
      <w:proofErr w:type="spellStart"/>
      <w:r w:rsidR="00E37861" w:rsidRPr="008C705C">
        <w:rPr>
          <w:rFonts w:ascii="Times New Roman" w:hAnsi="Times New Roman" w:cs="Times New Roman"/>
          <w:sz w:val="24"/>
          <w:szCs w:val="24"/>
        </w:rPr>
        <w:t>pré-rempli</w:t>
      </w:r>
      <w:proofErr w:type="spellEnd"/>
      <w:r w:rsidR="00E37861" w:rsidRPr="008C705C">
        <w:rPr>
          <w:rFonts w:ascii="Times New Roman" w:hAnsi="Times New Roman" w:cs="Times New Roman"/>
          <w:sz w:val="24"/>
          <w:szCs w:val="24"/>
        </w:rPr>
        <w:t xml:space="preserve"> </w:t>
      </w:r>
      <w:proofErr w:type="spellStart"/>
      <w:r w:rsidR="00E37861" w:rsidRPr="008C705C">
        <w:rPr>
          <w:rFonts w:ascii="Times New Roman" w:hAnsi="Times New Roman" w:cs="Times New Roman"/>
          <w:sz w:val="24"/>
          <w:szCs w:val="24"/>
        </w:rPr>
        <w:t>permet</w:t>
      </w:r>
      <w:proofErr w:type="spellEnd"/>
      <w:r w:rsidR="00E37861" w:rsidRPr="008C705C">
        <w:rPr>
          <w:rFonts w:ascii="Times New Roman" w:hAnsi="Times New Roman" w:cs="Times New Roman"/>
          <w:sz w:val="24"/>
          <w:szCs w:val="24"/>
        </w:rPr>
        <w:t xml:space="preserve"> de modifier </w:t>
      </w:r>
      <w:proofErr w:type="spellStart"/>
      <w:r w:rsidR="00E37861" w:rsidRPr="008C705C">
        <w:rPr>
          <w:rFonts w:ascii="Times New Roman" w:hAnsi="Times New Roman" w:cs="Times New Roman"/>
          <w:sz w:val="24"/>
          <w:szCs w:val="24"/>
        </w:rPr>
        <w:t>facilement</w:t>
      </w:r>
      <w:proofErr w:type="spellEnd"/>
      <w:r w:rsidR="00E37861" w:rsidRPr="008C705C">
        <w:rPr>
          <w:rFonts w:ascii="Times New Roman" w:hAnsi="Times New Roman" w:cs="Times New Roman"/>
          <w:sz w:val="24"/>
          <w:szCs w:val="24"/>
        </w:rPr>
        <w:t xml:space="preserve"> un </w:t>
      </w:r>
      <w:proofErr w:type="spellStart"/>
      <w:r w:rsidR="00E37861" w:rsidRPr="008C705C">
        <w:rPr>
          <w:rFonts w:ascii="Times New Roman" w:hAnsi="Times New Roman" w:cs="Times New Roman"/>
          <w:sz w:val="24"/>
          <w:szCs w:val="24"/>
        </w:rPr>
        <w:t>appareil</w:t>
      </w:r>
      <w:proofErr w:type="spellEnd"/>
      <w:r w:rsidR="00E37861" w:rsidRPr="008C705C">
        <w:rPr>
          <w:rFonts w:ascii="Times New Roman" w:hAnsi="Times New Roman" w:cs="Times New Roman"/>
          <w:sz w:val="24"/>
          <w:szCs w:val="24"/>
        </w:rPr>
        <w:t xml:space="preserve">. </w:t>
      </w:r>
      <w:r w:rsidR="00E37861" w:rsidRPr="008C705C">
        <w:rPr>
          <w:rFonts w:ascii="Times New Roman" w:hAnsi="Times New Roman" w:cs="Times New Roman"/>
          <w:sz w:val="24"/>
          <w:szCs w:val="24"/>
          <w:lang w:val="fr-CA"/>
        </w:rPr>
        <w:t>L’utilisateur peut éditer les champs ou annuler pour revenir à la liste.</w:t>
      </w:r>
    </w:p>
    <w:p w14:paraId="2624C337" w14:textId="77777777" w:rsidR="00E37861" w:rsidRPr="008C705C" w:rsidRDefault="00E37861" w:rsidP="00E37861">
      <w:pPr>
        <w:rPr>
          <w:rFonts w:ascii="Times New Roman" w:hAnsi="Times New Roman" w:cs="Times New Roman"/>
          <w:sz w:val="24"/>
          <w:szCs w:val="24"/>
          <w:lang w:val="fr-CA"/>
        </w:rPr>
      </w:pPr>
    </w:p>
    <w:p w14:paraId="3BBC6B45" w14:textId="77777777" w:rsidR="00E37861" w:rsidRPr="008C705C" w:rsidRDefault="00E37861" w:rsidP="00E37861">
      <w:pPr>
        <w:rPr>
          <w:rFonts w:ascii="Times New Roman" w:hAnsi="Times New Roman" w:cs="Times New Roman"/>
          <w:sz w:val="24"/>
          <w:szCs w:val="24"/>
          <w:lang w:val="fr-CA"/>
        </w:rPr>
      </w:pPr>
    </w:p>
    <w:p w14:paraId="4BEC228F" w14:textId="23321892" w:rsidR="00E37861" w:rsidRPr="008C705C" w:rsidRDefault="00E37861" w:rsidP="00F946AA">
      <w:pPr>
        <w:pStyle w:val="Heading2"/>
      </w:pPr>
      <w:bookmarkStart w:id="6" w:name="_Toc195295546"/>
      <w:r w:rsidRPr="008C705C">
        <w:lastRenderedPageBreak/>
        <w:t>Les pages de l’application web</w:t>
      </w:r>
      <w:bookmarkEnd w:id="6"/>
    </w:p>
    <w:p w14:paraId="030E5823" w14:textId="77777777" w:rsidR="00E37861" w:rsidRPr="008C705C" w:rsidRDefault="00E37861" w:rsidP="00E37861">
      <w:pPr>
        <w:rPr>
          <w:rFonts w:ascii="Times New Roman" w:hAnsi="Times New Roman" w:cs="Times New Roman"/>
          <w:sz w:val="24"/>
          <w:szCs w:val="24"/>
          <w:lang w:val="fr-CA"/>
        </w:rPr>
      </w:pPr>
    </w:p>
    <w:p w14:paraId="1C59BC22" w14:textId="77777777" w:rsidR="00E37861" w:rsidRPr="008C705C" w:rsidRDefault="00E37861" w:rsidP="00E37861">
      <w:pPr>
        <w:jc w:val="both"/>
        <w:rPr>
          <w:rFonts w:ascii="Times New Roman" w:hAnsi="Times New Roman" w:cs="Times New Roman"/>
          <w:sz w:val="24"/>
          <w:szCs w:val="24"/>
        </w:rPr>
      </w:pPr>
      <w:r w:rsidRPr="008C705C">
        <w:rPr>
          <w:rFonts w:ascii="Times New Roman" w:hAnsi="Times New Roman" w:cs="Times New Roman"/>
          <w:sz w:val="24"/>
          <w:szCs w:val="24"/>
          <w:lang w:val="fr-CA"/>
        </w:rPr>
        <w:t xml:space="preserve">L’application dispose d’une interface moderne, intuitive et réactive. </w:t>
      </w:r>
      <w:r w:rsidRPr="008C705C">
        <w:rPr>
          <w:rFonts w:ascii="Times New Roman" w:hAnsi="Times New Roman" w:cs="Times New Roman"/>
          <w:sz w:val="24"/>
          <w:szCs w:val="24"/>
        </w:rPr>
        <w:t xml:space="preserve">Elle a </w:t>
      </w:r>
      <w:proofErr w:type="spellStart"/>
      <w:r w:rsidRPr="008C705C">
        <w:rPr>
          <w:rFonts w:ascii="Times New Roman" w:hAnsi="Times New Roman" w:cs="Times New Roman"/>
          <w:sz w:val="24"/>
          <w:szCs w:val="24"/>
        </w:rPr>
        <w:t>été</w:t>
      </w:r>
      <w:proofErr w:type="spellEnd"/>
      <w:r w:rsidRPr="008C705C">
        <w:rPr>
          <w:rFonts w:ascii="Times New Roman" w:hAnsi="Times New Roman" w:cs="Times New Roman"/>
          <w:sz w:val="24"/>
          <w:szCs w:val="24"/>
        </w:rPr>
        <w:t xml:space="preserve"> </w:t>
      </w:r>
      <w:proofErr w:type="spellStart"/>
      <w:r w:rsidRPr="008C705C">
        <w:rPr>
          <w:rFonts w:ascii="Times New Roman" w:hAnsi="Times New Roman" w:cs="Times New Roman"/>
          <w:sz w:val="24"/>
          <w:szCs w:val="24"/>
        </w:rPr>
        <w:t>conçue</w:t>
      </w:r>
      <w:proofErr w:type="spellEnd"/>
      <w:r w:rsidRPr="008C705C">
        <w:rPr>
          <w:rFonts w:ascii="Times New Roman" w:hAnsi="Times New Roman" w:cs="Times New Roman"/>
          <w:sz w:val="24"/>
          <w:szCs w:val="24"/>
        </w:rPr>
        <w:t xml:space="preserve"> pour simplifier la gestion des appareils électriques, en offrant une navigation fluide, un affichage structuré des données, et des formulaires clairs. Les éléments visuels suivants illustrent les principales pages de l’application.</w:t>
      </w:r>
    </w:p>
    <w:p w14:paraId="374FBCE3" w14:textId="77777777" w:rsidR="00E37861" w:rsidRPr="008C705C" w:rsidRDefault="00000000" w:rsidP="00E37861">
      <w:pPr>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t>Page d’accueil</w:t>
      </w:r>
    </w:p>
    <w:p w14:paraId="7EF589F4" w14:textId="77777777" w:rsidR="00E37861" w:rsidRPr="008C705C" w:rsidRDefault="00E37861" w:rsidP="00E37861">
      <w:pPr>
        <w:rPr>
          <w:rFonts w:ascii="Times New Roman" w:hAnsi="Times New Roman" w:cs="Times New Roman"/>
          <w:sz w:val="24"/>
          <w:szCs w:val="24"/>
          <w:lang w:val="fr-CA"/>
        </w:rPr>
      </w:pPr>
      <w:r w:rsidRPr="008C705C">
        <w:rPr>
          <w:rFonts w:ascii="Times New Roman" w:hAnsi="Times New Roman" w:cs="Times New Roman"/>
          <w:sz w:val="24"/>
          <w:szCs w:val="24"/>
          <w:lang w:val="fr-CA"/>
        </w:rPr>
        <w:t>Présente un résumé des fonctionnalités et oriente l’utilisateur dès l’ouverture de l’application.</w:t>
      </w:r>
    </w:p>
    <w:p w14:paraId="7743A419" w14:textId="090E26DC" w:rsidR="00E37861" w:rsidRPr="008C705C" w:rsidRDefault="00E37861" w:rsidP="00E37861">
      <w:pPr>
        <w:rPr>
          <w:rFonts w:ascii="Times New Roman" w:hAnsi="Times New Roman" w:cs="Times New Roman"/>
          <w:b/>
          <w:bCs/>
          <w:sz w:val="24"/>
          <w:szCs w:val="24"/>
          <w:lang w:val="fr-CA"/>
        </w:rPr>
      </w:pPr>
      <w:r w:rsidRPr="008C705C">
        <w:rPr>
          <w:rFonts w:ascii="Times New Roman" w:hAnsi="Times New Roman" w:cs="Times New Roman"/>
          <w:sz w:val="24"/>
          <w:szCs w:val="24"/>
          <w:lang w:val="fr-CA"/>
        </w:rPr>
        <w:drawing>
          <wp:inline distT="0" distB="0" distL="0" distR="0" wp14:anchorId="64F81A9B" wp14:editId="6B7EF222">
            <wp:extent cx="5486400" cy="2837815"/>
            <wp:effectExtent l="0" t="0" r="0" b="635"/>
            <wp:docPr id="60204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4278" name="Picture 1" descr="A screenshot of a computer&#10;&#10;AI-generated content may be incorrect."/>
                    <pic:cNvPicPr/>
                  </pic:nvPicPr>
                  <pic:blipFill>
                    <a:blip r:embed="rId7"/>
                    <a:stretch>
                      <a:fillRect/>
                    </a:stretch>
                  </pic:blipFill>
                  <pic:spPr>
                    <a:xfrm>
                      <a:off x="0" y="0"/>
                      <a:ext cx="5486400" cy="2837815"/>
                    </a:xfrm>
                    <a:prstGeom prst="rect">
                      <a:avLst/>
                    </a:prstGeom>
                  </pic:spPr>
                </pic:pic>
              </a:graphicData>
            </a:graphic>
          </wp:inline>
        </w:drawing>
      </w:r>
    </w:p>
    <w:p w14:paraId="489BACF5" w14:textId="7414B388" w:rsidR="00E37861" w:rsidRPr="008C705C" w:rsidRDefault="00E37861" w:rsidP="00E37861">
      <w:pPr>
        <w:rPr>
          <w:rFonts w:ascii="Times New Roman" w:hAnsi="Times New Roman" w:cs="Times New Roman"/>
          <w:sz w:val="24"/>
          <w:szCs w:val="24"/>
          <w:lang w:val="fr-CA"/>
        </w:rPr>
      </w:pPr>
      <w:r w:rsidRPr="008C705C">
        <w:rPr>
          <w:rFonts w:ascii="Times New Roman" w:hAnsi="Times New Roman" w:cs="Times New Roman"/>
          <w:sz w:val="24"/>
          <w:szCs w:val="24"/>
          <w:lang w:val="fr-CA"/>
        </w:rPr>
        <w:drawing>
          <wp:inline distT="0" distB="0" distL="0" distR="0" wp14:anchorId="59384CE2" wp14:editId="44C8893D">
            <wp:extent cx="5486400" cy="2854325"/>
            <wp:effectExtent l="0" t="0" r="0" b="3175"/>
            <wp:docPr id="17513277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27700" name="Picture 1" descr="A screenshot of a computer&#10;&#10;AI-generated content may be incorrect."/>
                    <pic:cNvPicPr/>
                  </pic:nvPicPr>
                  <pic:blipFill>
                    <a:blip r:embed="rId8"/>
                    <a:stretch>
                      <a:fillRect/>
                    </a:stretch>
                  </pic:blipFill>
                  <pic:spPr>
                    <a:xfrm>
                      <a:off x="0" y="0"/>
                      <a:ext cx="5486400" cy="2854325"/>
                    </a:xfrm>
                    <a:prstGeom prst="rect">
                      <a:avLst/>
                    </a:prstGeom>
                  </pic:spPr>
                </pic:pic>
              </a:graphicData>
            </a:graphic>
          </wp:inline>
        </w:drawing>
      </w:r>
    </w:p>
    <w:p w14:paraId="6B1B7D4B" w14:textId="77777777" w:rsidR="00E37861" w:rsidRPr="008C705C" w:rsidRDefault="00E37861" w:rsidP="00E37861">
      <w:pPr>
        <w:rPr>
          <w:rFonts w:ascii="Times New Roman" w:hAnsi="Times New Roman" w:cs="Times New Roman"/>
          <w:sz w:val="24"/>
          <w:szCs w:val="24"/>
          <w:lang w:val="fr-CA"/>
        </w:rPr>
      </w:pPr>
    </w:p>
    <w:p w14:paraId="50B48861" w14:textId="7DBDA64B" w:rsidR="002C1315" w:rsidRPr="008C705C" w:rsidRDefault="00000000" w:rsidP="00E37861">
      <w:pPr>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t>Liste des appareils</w:t>
      </w:r>
      <w:r w:rsidR="00E37861" w:rsidRPr="008C705C">
        <w:rPr>
          <w:rFonts w:ascii="Times New Roman" w:hAnsi="Times New Roman" w:cs="Times New Roman"/>
          <w:b/>
          <w:bCs/>
          <w:sz w:val="24"/>
          <w:szCs w:val="24"/>
          <w:lang w:val="fr-CA"/>
        </w:rPr>
        <w:t xml:space="preserve"> et d</w:t>
      </w:r>
      <w:r w:rsidR="00E37861" w:rsidRPr="008C705C">
        <w:rPr>
          <w:rFonts w:ascii="Times New Roman" w:hAnsi="Times New Roman" w:cs="Times New Roman"/>
          <w:b/>
          <w:bCs/>
          <w:sz w:val="24"/>
          <w:szCs w:val="24"/>
          <w:lang w:val="fr-CA"/>
        </w:rPr>
        <w:t>étail d’un appareil</w:t>
      </w:r>
    </w:p>
    <w:p w14:paraId="3270E02E" w14:textId="029C0FBB" w:rsidR="00E37861" w:rsidRPr="008C705C" w:rsidRDefault="00E37861" w:rsidP="00E37861">
      <w:p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Affiche tous les appareils avec une barre de recherche pour filtrer par nom, type ou marque.</w:t>
      </w:r>
      <w:r w:rsidRPr="008C705C">
        <w:rPr>
          <w:rFonts w:ascii="Times New Roman" w:hAnsi="Times New Roman" w:cs="Times New Roman"/>
          <w:sz w:val="24"/>
          <w:szCs w:val="24"/>
          <w:lang w:val="fr-CA"/>
        </w:rPr>
        <w:t xml:space="preserve"> </w:t>
      </w:r>
      <w:r w:rsidRPr="008C705C">
        <w:rPr>
          <w:rFonts w:ascii="Times New Roman" w:hAnsi="Times New Roman" w:cs="Times New Roman"/>
          <w:sz w:val="24"/>
          <w:szCs w:val="24"/>
          <w:lang w:val="fr-CA"/>
        </w:rPr>
        <w:t>Montre</w:t>
      </w:r>
      <w:r w:rsidRPr="008C705C">
        <w:rPr>
          <w:rFonts w:ascii="Times New Roman" w:hAnsi="Times New Roman" w:cs="Times New Roman"/>
          <w:sz w:val="24"/>
          <w:szCs w:val="24"/>
          <w:lang w:val="fr-CA"/>
        </w:rPr>
        <w:t xml:space="preserve"> également</w:t>
      </w:r>
      <w:r w:rsidRPr="008C705C">
        <w:rPr>
          <w:rFonts w:ascii="Times New Roman" w:hAnsi="Times New Roman" w:cs="Times New Roman"/>
          <w:sz w:val="24"/>
          <w:szCs w:val="24"/>
          <w:lang w:val="fr-CA"/>
        </w:rPr>
        <w:t xml:space="preserve"> les informations d’un appareil sélectionné, avec ses données de consommation en cercles colorés.</w:t>
      </w:r>
    </w:p>
    <w:p w14:paraId="1198CFBC" w14:textId="0278E885" w:rsidR="00E37861" w:rsidRPr="008C705C" w:rsidRDefault="00E37861" w:rsidP="00E37861">
      <w:pPr>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drawing>
          <wp:inline distT="0" distB="0" distL="0" distR="0" wp14:anchorId="737CD58F" wp14:editId="551520E3">
            <wp:extent cx="5486400" cy="2833370"/>
            <wp:effectExtent l="0" t="0" r="0" b="5080"/>
            <wp:docPr id="10759143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14300" name="Picture 1" descr="A screenshot of a computer&#10;&#10;AI-generated content may be incorrect."/>
                    <pic:cNvPicPr/>
                  </pic:nvPicPr>
                  <pic:blipFill>
                    <a:blip r:embed="rId9"/>
                    <a:stretch>
                      <a:fillRect/>
                    </a:stretch>
                  </pic:blipFill>
                  <pic:spPr>
                    <a:xfrm>
                      <a:off x="0" y="0"/>
                      <a:ext cx="5486400" cy="2833370"/>
                    </a:xfrm>
                    <a:prstGeom prst="rect">
                      <a:avLst/>
                    </a:prstGeom>
                  </pic:spPr>
                </pic:pic>
              </a:graphicData>
            </a:graphic>
          </wp:inline>
        </w:drawing>
      </w:r>
    </w:p>
    <w:p w14:paraId="2E88DF69" w14:textId="38142524" w:rsidR="00E37861" w:rsidRPr="008C705C" w:rsidRDefault="00E37861" w:rsidP="00E37861">
      <w:pPr>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drawing>
          <wp:inline distT="0" distB="0" distL="0" distR="0" wp14:anchorId="3272290A" wp14:editId="119E610A">
            <wp:extent cx="5486400" cy="2834640"/>
            <wp:effectExtent l="0" t="0" r="0" b="3810"/>
            <wp:docPr id="14113085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08582" name="Picture 1" descr="A screenshot of a computer&#10;&#10;AI-generated content may be incorrect."/>
                    <pic:cNvPicPr/>
                  </pic:nvPicPr>
                  <pic:blipFill>
                    <a:blip r:embed="rId10"/>
                    <a:stretch>
                      <a:fillRect/>
                    </a:stretch>
                  </pic:blipFill>
                  <pic:spPr>
                    <a:xfrm>
                      <a:off x="0" y="0"/>
                      <a:ext cx="5486400" cy="2834640"/>
                    </a:xfrm>
                    <a:prstGeom prst="rect">
                      <a:avLst/>
                    </a:prstGeom>
                  </pic:spPr>
                </pic:pic>
              </a:graphicData>
            </a:graphic>
          </wp:inline>
        </w:drawing>
      </w:r>
    </w:p>
    <w:p w14:paraId="5BCD10EE" w14:textId="77777777" w:rsidR="00E37861" w:rsidRPr="008C705C" w:rsidRDefault="00E37861" w:rsidP="00E37861">
      <w:pPr>
        <w:rPr>
          <w:rFonts w:ascii="Times New Roman" w:hAnsi="Times New Roman" w:cs="Times New Roman"/>
          <w:b/>
          <w:bCs/>
          <w:sz w:val="24"/>
          <w:szCs w:val="24"/>
          <w:lang w:val="fr-CA"/>
        </w:rPr>
      </w:pPr>
    </w:p>
    <w:p w14:paraId="1BC535BF" w14:textId="77777777" w:rsidR="00E37861" w:rsidRPr="008C705C" w:rsidRDefault="00E37861" w:rsidP="00E37861">
      <w:pPr>
        <w:rPr>
          <w:rFonts w:ascii="Times New Roman" w:hAnsi="Times New Roman" w:cs="Times New Roman"/>
          <w:b/>
          <w:bCs/>
          <w:sz w:val="24"/>
          <w:szCs w:val="24"/>
          <w:lang w:val="fr-CA"/>
        </w:rPr>
      </w:pPr>
    </w:p>
    <w:p w14:paraId="0D628ACE" w14:textId="77777777" w:rsidR="00E37861" w:rsidRPr="008C705C" w:rsidRDefault="00E37861" w:rsidP="00E37861">
      <w:pPr>
        <w:rPr>
          <w:rFonts w:ascii="Times New Roman" w:hAnsi="Times New Roman" w:cs="Times New Roman"/>
          <w:b/>
          <w:bCs/>
          <w:sz w:val="24"/>
          <w:szCs w:val="24"/>
          <w:lang w:val="fr-CA"/>
        </w:rPr>
      </w:pPr>
    </w:p>
    <w:p w14:paraId="293839FA" w14:textId="77777777" w:rsidR="00E37861" w:rsidRPr="008C705C" w:rsidRDefault="00E37861" w:rsidP="00E37861">
      <w:pPr>
        <w:rPr>
          <w:rFonts w:ascii="Times New Roman" w:hAnsi="Times New Roman" w:cs="Times New Roman"/>
          <w:b/>
          <w:bCs/>
          <w:sz w:val="24"/>
          <w:szCs w:val="24"/>
          <w:lang w:val="fr-CA"/>
        </w:rPr>
      </w:pPr>
    </w:p>
    <w:p w14:paraId="2171603C" w14:textId="34051E01" w:rsidR="002C1315" w:rsidRPr="008C705C" w:rsidRDefault="00000000" w:rsidP="00E37861">
      <w:pPr>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t>Formulaire de création</w:t>
      </w:r>
    </w:p>
    <w:p w14:paraId="5A8CB5CE" w14:textId="2397E0B7" w:rsidR="00E37861" w:rsidRPr="008C705C" w:rsidRDefault="00E37861" w:rsidP="00E37861">
      <w:pPr>
        <w:rPr>
          <w:rFonts w:ascii="Times New Roman" w:hAnsi="Times New Roman" w:cs="Times New Roman"/>
          <w:sz w:val="24"/>
          <w:szCs w:val="24"/>
          <w:lang w:val="fr-CA"/>
        </w:rPr>
      </w:pPr>
      <w:r w:rsidRPr="008C705C">
        <w:rPr>
          <w:rFonts w:ascii="Times New Roman" w:hAnsi="Times New Roman" w:cs="Times New Roman"/>
          <w:sz w:val="24"/>
          <w:szCs w:val="24"/>
          <w:lang w:val="fr-CA"/>
        </w:rPr>
        <w:t>Permet d’ajouter un nouvel appareil avec des champs clairs et validés automatiquement.</w:t>
      </w:r>
    </w:p>
    <w:p w14:paraId="291DE7ED" w14:textId="3925A9E3" w:rsidR="00E37861" w:rsidRPr="008C705C" w:rsidRDefault="00E37861" w:rsidP="00E37861">
      <w:pPr>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drawing>
          <wp:inline distT="0" distB="0" distL="0" distR="0" wp14:anchorId="74F34925" wp14:editId="5E1C86E9">
            <wp:extent cx="5486400" cy="2834640"/>
            <wp:effectExtent l="0" t="0" r="0" b="3810"/>
            <wp:docPr id="5091820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82047" name="Picture 1" descr="A screenshot of a computer&#10;&#10;AI-generated content may be incorrect."/>
                    <pic:cNvPicPr/>
                  </pic:nvPicPr>
                  <pic:blipFill>
                    <a:blip r:embed="rId11"/>
                    <a:stretch>
                      <a:fillRect/>
                    </a:stretch>
                  </pic:blipFill>
                  <pic:spPr>
                    <a:xfrm>
                      <a:off x="0" y="0"/>
                      <a:ext cx="5486400" cy="2834640"/>
                    </a:xfrm>
                    <a:prstGeom prst="rect">
                      <a:avLst/>
                    </a:prstGeom>
                  </pic:spPr>
                </pic:pic>
              </a:graphicData>
            </a:graphic>
          </wp:inline>
        </w:drawing>
      </w:r>
    </w:p>
    <w:p w14:paraId="003DECB7" w14:textId="5976AFE9" w:rsidR="00E37861" w:rsidRPr="008C705C" w:rsidRDefault="00E37861" w:rsidP="00E37861">
      <w:pPr>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drawing>
          <wp:inline distT="0" distB="0" distL="0" distR="0" wp14:anchorId="39476040" wp14:editId="7D382202">
            <wp:extent cx="5486400" cy="2832100"/>
            <wp:effectExtent l="0" t="0" r="0" b="6350"/>
            <wp:docPr id="3477208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20844" name="Picture 1" descr="A screenshot of a computer&#10;&#10;AI-generated content may be incorrect."/>
                    <pic:cNvPicPr/>
                  </pic:nvPicPr>
                  <pic:blipFill>
                    <a:blip r:embed="rId12"/>
                    <a:stretch>
                      <a:fillRect/>
                    </a:stretch>
                  </pic:blipFill>
                  <pic:spPr>
                    <a:xfrm>
                      <a:off x="0" y="0"/>
                      <a:ext cx="5486400" cy="2832100"/>
                    </a:xfrm>
                    <a:prstGeom prst="rect">
                      <a:avLst/>
                    </a:prstGeom>
                  </pic:spPr>
                </pic:pic>
              </a:graphicData>
            </a:graphic>
          </wp:inline>
        </w:drawing>
      </w:r>
    </w:p>
    <w:p w14:paraId="05B989F9" w14:textId="77777777" w:rsidR="00E37861" w:rsidRPr="008C705C" w:rsidRDefault="00E37861" w:rsidP="00E37861">
      <w:pPr>
        <w:rPr>
          <w:rFonts w:ascii="Times New Roman" w:hAnsi="Times New Roman" w:cs="Times New Roman"/>
          <w:b/>
          <w:bCs/>
          <w:sz w:val="24"/>
          <w:szCs w:val="24"/>
          <w:lang w:val="fr-CA"/>
        </w:rPr>
      </w:pPr>
    </w:p>
    <w:p w14:paraId="16BC603A" w14:textId="77777777" w:rsidR="00E37861" w:rsidRPr="008C705C" w:rsidRDefault="00E37861" w:rsidP="00E37861">
      <w:pPr>
        <w:rPr>
          <w:rFonts w:ascii="Times New Roman" w:hAnsi="Times New Roman" w:cs="Times New Roman"/>
          <w:b/>
          <w:bCs/>
          <w:sz w:val="24"/>
          <w:szCs w:val="24"/>
          <w:lang w:val="fr-CA"/>
        </w:rPr>
      </w:pPr>
    </w:p>
    <w:p w14:paraId="2BBA3E34" w14:textId="77777777" w:rsidR="00E37861" w:rsidRPr="008C705C" w:rsidRDefault="00E37861" w:rsidP="00E37861">
      <w:pPr>
        <w:rPr>
          <w:rFonts w:ascii="Times New Roman" w:hAnsi="Times New Roman" w:cs="Times New Roman"/>
          <w:b/>
          <w:bCs/>
          <w:sz w:val="24"/>
          <w:szCs w:val="24"/>
          <w:lang w:val="fr-CA"/>
        </w:rPr>
      </w:pPr>
    </w:p>
    <w:p w14:paraId="46BEEEEE" w14:textId="77777777" w:rsidR="00E37861" w:rsidRPr="008C705C" w:rsidRDefault="00E37861" w:rsidP="00E37861">
      <w:pPr>
        <w:rPr>
          <w:rFonts w:ascii="Times New Roman" w:hAnsi="Times New Roman" w:cs="Times New Roman"/>
          <w:b/>
          <w:bCs/>
          <w:sz w:val="24"/>
          <w:szCs w:val="24"/>
          <w:lang w:val="fr-CA"/>
        </w:rPr>
      </w:pPr>
    </w:p>
    <w:p w14:paraId="1585A55B" w14:textId="69F3BDA2" w:rsidR="002C1315" w:rsidRPr="008C705C" w:rsidRDefault="00000000" w:rsidP="00E37861">
      <w:pPr>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lastRenderedPageBreak/>
        <w:t>Formulaire de mise à jour</w:t>
      </w:r>
    </w:p>
    <w:p w14:paraId="434B2982" w14:textId="2C70B0CF" w:rsidR="00E37861" w:rsidRPr="008C705C" w:rsidRDefault="00E37861" w:rsidP="00E37861">
      <w:pPr>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Formulaire </w:t>
      </w:r>
      <w:proofErr w:type="spellStart"/>
      <w:r w:rsidRPr="008C705C">
        <w:rPr>
          <w:rFonts w:ascii="Times New Roman" w:hAnsi="Times New Roman" w:cs="Times New Roman"/>
          <w:sz w:val="24"/>
          <w:szCs w:val="24"/>
          <w:lang w:val="fr-CA"/>
        </w:rPr>
        <w:t>pré-rempli</w:t>
      </w:r>
      <w:proofErr w:type="spellEnd"/>
      <w:r w:rsidRPr="008C705C">
        <w:rPr>
          <w:rFonts w:ascii="Times New Roman" w:hAnsi="Times New Roman" w:cs="Times New Roman"/>
          <w:sz w:val="24"/>
          <w:szCs w:val="24"/>
          <w:lang w:val="fr-CA"/>
        </w:rPr>
        <w:t xml:space="preserve"> pour modifier un appareil existant, avec option d’annulation.</w:t>
      </w:r>
    </w:p>
    <w:p w14:paraId="09C817C9" w14:textId="005EBE57" w:rsidR="00E37861" w:rsidRPr="008C705C" w:rsidRDefault="00E37861" w:rsidP="00E37861">
      <w:pPr>
        <w:rPr>
          <w:rFonts w:ascii="Times New Roman" w:hAnsi="Times New Roman" w:cs="Times New Roman"/>
          <w:sz w:val="24"/>
          <w:szCs w:val="24"/>
          <w:lang w:val="fr-CA"/>
        </w:rPr>
      </w:pPr>
      <w:r w:rsidRPr="008C705C">
        <w:rPr>
          <w:rFonts w:ascii="Times New Roman" w:hAnsi="Times New Roman" w:cs="Times New Roman"/>
          <w:sz w:val="24"/>
          <w:szCs w:val="24"/>
          <w:lang w:val="fr-CA"/>
        </w:rPr>
        <w:drawing>
          <wp:inline distT="0" distB="0" distL="0" distR="0" wp14:anchorId="4DB8CFF8" wp14:editId="1BAB834C">
            <wp:extent cx="5486400" cy="2821940"/>
            <wp:effectExtent l="0" t="0" r="0" b="0"/>
            <wp:docPr id="19161904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90429" name="Picture 1" descr="A screenshot of a computer&#10;&#10;AI-generated content may be incorrect."/>
                    <pic:cNvPicPr/>
                  </pic:nvPicPr>
                  <pic:blipFill>
                    <a:blip r:embed="rId13"/>
                    <a:stretch>
                      <a:fillRect/>
                    </a:stretch>
                  </pic:blipFill>
                  <pic:spPr>
                    <a:xfrm>
                      <a:off x="0" y="0"/>
                      <a:ext cx="5486400" cy="2821940"/>
                    </a:xfrm>
                    <a:prstGeom prst="rect">
                      <a:avLst/>
                    </a:prstGeom>
                  </pic:spPr>
                </pic:pic>
              </a:graphicData>
            </a:graphic>
          </wp:inline>
        </w:drawing>
      </w:r>
    </w:p>
    <w:p w14:paraId="610BC5AE" w14:textId="162BD873" w:rsidR="00E37861" w:rsidRPr="008C705C" w:rsidRDefault="00E37861" w:rsidP="00E37861">
      <w:pPr>
        <w:rPr>
          <w:rFonts w:ascii="Times New Roman" w:hAnsi="Times New Roman" w:cs="Times New Roman"/>
          <w:sz w:val="24"/>
          <w:szCs w:val="24"/>
          <w:lang w:val="fr-CA"/>
        </w:rPr>
      </w:pPr>
      <w:r w:rsidRPr="008C705C">
        <w:rPr>
          <w:rFonts w:ascii="Times New Roman" w:hAnsi="Times New Roman" w:cs="Times New Roman"/>
          <w:sz w:val="24"/>
          <w:szCs w:val="24"/>
          <w:lang w:val="fr-CA"/>
        </w:rPr>
        <w:drawing>
          <wp:inline distT="0" distB="0" distL="0" distR="0" wp14:anchorId="2B1B824E" wp14:editId="266CE55B">
            <wp:extent cx="5486400" cy="2821940"/>
            <wp:effectExtent l="0" t="0" r="0" b="0"/>
            <wp:docPr id="2180974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97414" name="Picture 1" descr="A screenshot of a computer&#10;&#10;AI-generated content may be incorrect."/>
                    <pic:cNvPicPr/>
                  </pic:nvPicPr>
                  <pic:blipFill>
                    <a:blip r:embed="rId14"/>
                    <a:stretch>
                      <a:fillRect/>
                    </a:stretch>
                  </pic:blipFill>
                  <pic:spPr>
                    <a:xfrm>
                      <a:off x="0" y="0"/>
                      <a:ext cx="5486400" cy="2821940"/>
                    </a:xfrm>
                    <a:prstGeom prst="rect">
                      <a:avLst/>
                    </a:prstGeom>
                  </pic:spPr>
                </pic:pic>
              </a:graphicData>
            </a:graphic>
          </wp:inline>
        </w:drawing>
      </w:r>
    </w:p>
    <w:p w14:paraId="5A23F905" w14:textId="77777777" w:rsidR="00134378" w:rsidRPr="008C705C" w:rsidRDefault="00134378" w:rsidP="00E37861">
      <w:pPr>
        <w:rPr>
          <w:rFonts w:ascii="Times New Roman" w:hAnsi="Times New Roman" w:cs="Times New Roman"/>
          <w:sz w:val="24"/>
          <w:szCs w:val="24"/>
          <w:lang w:val="fr-CA"/>
        </w:rPr>
      </w:pPr>
    </w:p>
    <w:p w14:paraId="13AE88DD" w14:textId="77777777" w:rsidR="00134378" w:rsidRPr="008C705C" w:rsidRDefault="00134378" w:rsidP="00E37861">
      <w:pPr>
        <w:rPr>
          <w:rFonts w:ascii="Times New Roman" w:hAnsi="Times New Roman" w:cs="Times New Roman"/>
          <w:sz w:val="24"/>
          <w:szCs w:val="24"/>
          <w:lang w:val="fr-CA"/>
        </w:rPr>
      </w:pPr>
    </w:p>
    <w:p w14:paraId="43255971" w14:textId="57543172" w:rsidR="002C1315" w:rsidRPr="008C705C" w:rsidRDefault="00000000" w:rsidP="00F946AA">
      <w:pPr>
        <w:pStyle w:val="Heading1"/>
      </w:pPr>
      <w:bookmarkStart w:id="7" w:name="_Toc195295547"/>
      <w:r w:rsidRPr="008C705C">
        <w:lastRenderedPageBreak/>
        <w:t>Détails complémentaires et documentation</w:t>
      </w:r>
      <w:bookmarkEnd w:id="7"/>
    </w:p>
    <w:p w14:paraId="07F3DDCA" w14:textId="77777777" w:rsidR="00134378" w:rsidRPr="008C705C" w:rsidRDefault="00000000" w:rsidP="00F946AA">
      <w:pPr>
        <w:pStyle w:val="Heading2"/>
      </w:pPr>
      <w:bookmarkStart w:id="8" w:name="_Toc195295548"/>
      <w:r w:rsidRPr="008C705C">
        <w:t>Architecture Express.js</w:t>
      </w:r>
      <w:bookmarkEnd w:id="8"/>
    </w:p>
    <w:p w14:paraId="68269515" w14:textId="77777777" w:rsidR="00134378" w:rsidRPr="008C705C" w:rsidRDefault="00134378" w:rsidP="00134378">
      <w:pPr>
        <w:rPr>
          <w:rFonts w:ascii="Times New Roman" w:hAnsi="Times New Roman" w:cs="Times New Roman"/>
          <w:sz w:val="24"/>
          <w:szCs w:val="24"/>
          <w:lang w:val="fr-CA"/>
        </w:rPr>
      </w:pPr>
    </w:p>
    <w:p w14:paraId="2555078C" w14:textId="181565EC" w:rsidR="00134378" w:rsidRPr="008C705C" w:rsidRDefault="00000000" w:rsidP="00134378">
      <w:pPr>
        <w:jc w:val="both"/>
        <w:rPr>
          <w:rFonts w:ascii="Times New Roman" w:hAnsi="Times New Roman" w:cs="Times New Roman"/>
          <w:sz w:val="24"/>
          <w:szCs w:val="24"/>
        </w:rPr>
      </w:pPr>
      <w:r w:rsidRPr="008C705C">
        <w:rPr>
          <w:rFonts w:ascii="Times New Roman" w:hAnsi="Times New Roman" w:cs="Times New Roman"/>
          <w:sz w:val="24"/>
          <w:szCs w:val="24"/>
        </w:rPr>
        <w:t xml:space="preserve">Le serveur Node.js est structuré autour du </w:t>
      </w:r>
      <w:proofErr w:type="spellStart"/>
      <w:r w:rsidRPr="008C705C">
        <w:rPr>
          <w:rFonts w:ascii="Times New Roman" w:hAnsi="Times New Roman" w:cs="Times New Roman"/>
          <w:sz w:val="24"/>
          <w:szCs w:val="24"/>
        </w:rPr>
        <w:t>framework</w:t>
      </w:r>
      <w:proofErr w:type="spellEnd"/>
      <w:r w:rsidRPr="008C705C">
        <w:rPr>
          <w:rFonts w:ascii="Times New Roman" w:hAnsi="Times New Roman" w:cs="Times New Roman"/>
          <w:sz w:val="24"/>
          <w:szCs w:val="24"/>
        </w:rPr>
        <w:t xml:space="preserve"> Express. Le point d’entrée de l’application est le fichier `index.js`, qui configure l’application Express, définit le port, connecte la base de données MongoDB via </w:t>
      </w:r>
      <w:proofErr w:type="spellStart"/>
      <w:r w:rsidRPr="008C705C">
        <w:rPr>
          <w:rFonts w:ascii="Times New Roman" w:hAnsi="Times New Roman" w:cs="Times New Roman"/>
          <w:sz w:val="24"/>
          <w:szCs w:val="24"/>
        </w:rPr>
        <w:t>Mongoose</w:t>
      </w:r>
      <w:proofErr w:type="spellEnd"/>
      <w:r w:rsidRPr="008C705C">
        <w:rPr>
          <w:rFonts w:ascii="Times New Roman" w:hAnsi="Times New Roman" w:cs="Times New Roman"/>
          <w:sz w:val="24"/>
          <w:szCs w:val="24"/>
        </w:rPr>
        <w:t xml:space="preserve"> et monte les routes définies dans le dossier</w:t>
      </w:r>
      <w:r w:rsidR="00134378" w:rsidRPr="008C705C">
        <w:rPr>
          <w:rFonts w:ascii="Times New Roman" w:hAnsi="Times New Roman" w:cs="Times New Roman"/>
          <w:sz w:val="24"/>
          <w:szCs w:val="24"/>
        </w:rPr>
        <w:t xml:space="preserve"> </w:t>
      </w:r>
      <w:r w:rsidRPr="008C705C">
        <w:rPr>
          <w:rFonts w:ascii="Times New Roman" w:hAnsi="Times New Roman" w:cs="Times New Roman"/>
          <w:sz w:val="24"/>
          <w:szCs w:val="24"/>
        </w:rPr>
        <w:t>`</w:t>
      </w:r>
      <w:proofErr w:type="spellStart"/>
      <w:r w:rsidRPr="008C705C">
        <w:rPr>
          <w:rFonts w:ascii="Times New Roman" w:hAnsi="Times New Roman" w:cs="Times New Roman"/>
          <w:sz w:val="24"/>
          <w:szCs w:val="24"/>
        </w:rPr>
        <w:t>routes`.</w:t>
      </w:r>
      <w:proofErr w:type="spellEnd"/>
    </w:p>
    <w:p w14:paraId="13DDB850" w14:textId="1E00F21D" w:rsidR="002C1315" w:rsidRPr="008C705C" w:rsidRDefault="00000000" w:rsidP="00134378">
      <w:pPr>
        <w:jc w:val="both"/>
        <w:rPr>
          <w:rFonts w:ascii="Times New Roman" w:hAnsi="Times New Roman" w:cs="Times New Roman"/>
          <w:sz w:val="24"/>
          <w:szCs w:val="24"/>
        </w:rPr>
      </w:pPr>
      <w:r w:rsidRPr="008C705C">
        <w:rPr>
          <w:rFonts w:ascii="Times New Roman" w:hAnsi="Times New Roman" w:cs="Times New Roman"/>
          <w:sz w:val="24"/>
          <w:szCs w:val="24"/>
        </w:rPr>
        <w:t>Le routeur principal est `routes/devices.js`. Ce fichier contient toutes les routes nécessaires à la gestion des appareils (CRUD). Les contrôleurs sont directement intégrés dans ce fichier, ce qui rend le projet simple à comprendre et à modifier pour des projets étudiants ou en développement rapide.</w:t>
      </w:r>
    </w:p>
    <w:p w14:paraId="3BF489BD" w14:textId="515896B3" w:rsidR="002C1315" w:rsidRPr="008C705C" w:rsidRDefault="00000000" w:rsidP="00F946AA">
      <w:pPr>
        <w:pStyle w:val="Heading2"/>
      </w:pPr>
      <w:bookmarkStart w:id="9" w:name="_Toc195295549"/>
      <w:r w:rsidRPr="008C705C">
        <w:t xml:space="preserve">Modèle de données avec </w:t>
      </w:r>
      <w:proofErr w:type="spellStart"/>
      <w:r w:rsidRPr="008C705C">
        <w:t>Mongoose</w:t>
      </w:r>
      <w:bookmarkEnd w:id="9"/>
      <w:proofErr w:type="spellEnd"/>
    </w:p>
    <w:p w14:paraId="0C76AC4C" w14:textId="77777777" w:rsidR="00134378" w:rsidRPr="008C705C" w:rsidRDefault="00134378" w:rsidP="00134378">
      <w:pPr>
        <w:jc w:val="both"/>
        <w:rPr>
          <w:rFonts w:ascii="Times New Roman" w:hAnsi="Times New Roman" w:cs="Times New Roman"/>
          <w:sz w:val="24"/>
          <w:szCs w:val="24"/>
          <w:lang w:val="fr-CA"/>
        </w:rPr>
      </w:pPr>
    </w:p>
    <w:p w14:paraId="2F54E5BD" w14:textId="4E9A31D6" w:rsidR="002C1315" w:rsidRPr="008C705C" w:rsidRDefault="00000000" w:rsidP="00134378">
      <w:p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Le fichier `</w:t>
      </w:r>
      <w:proofErr w:type="spellStart"/>
      <w:r w:rsidRPr="008C705C">
        <w:rPr>
          <w:rFonts w:ascii="Times New Roman" w:hAnsi="Times New Roman" w:cs="Times New Roman"/>
          <w:sz w:val="24"/>
          <w:szCs w:val="24"/>
          <w:lang w:val="fr-CA"/>
        </w:rPr>
        <w:t>models</w:t>
      </w:r>
      <w:proofErr w:type="spellEnd"/>
      <w:r w:rsidRPr="008C705C">
        <w:rPr>
          <w:rFonts w:ascii="Times New Roman" w:hAnsi="Times New Roman" w:cs="Times New Roman"/>
          <w:sz w:val="24"/>
          <w:szCs w:val="24"/>
          <w:lang w:val="fr-CA"/>
        </w:rPr>
        <w:t>/Device.js` contient la définition du schéma des appareils. Ce schéma impose la structure des documents dans la base MongoDB, avec des types comme `String`, `</w:t>
      </w:r>
      <w:proofErr w:type="spellStart"/>
      <w:r w:rsidRPr="008C705C">
        <w:rPr>
          <w:rFonts w:ascii="Times New Roman" w:hAnsi="Times New Roman" w:cs="Times New Roman"/>
          <w:sz w:val="24"/>
          <w:szCs w:val="24"/>
          <w:lang w:val="fr-CA"/>
        </w:rPr>
        <w:t>Number</w:t>
      </w:r>
      <w:proofErr w:type="spellEnd"/>
      <w:r w:rsidRPr="008C705C">
        <w:rPr>
          <w:rFonts w:ascii="Times New Roman" w:hAnsi="Times New Roman" w:cs="Times New Roman"/>
          <w:sz w:val="24"/>
          <w:szCs w:val="24"/>
          <w:lang w:val="fr-CA"/>
        </w:rPr>
        <w:t>`, et des objets imbriqués comme `</w:t>
      </w:r>
      <w:proofErr w:type="spellStart"/>
      <w:r w:rsidRPr="008C705C">
        <w:rPr>
          <w:rFonts w:ascii="Times New Roman" w:hAnsi="Times New Roman" w:cs="Times New Roman"/>
          <w:sz w:val="24"/>
          <w:szCs w:val="24"/>
          <w:lang w:val="fr-CA"/>
        </w:rPr>
        <w:t>averageConsumption</w:t>
      </w:r>
      <w:proofErr w:type="spellEnd"/>
      <w:r w:rsidRPr="008C705C">
        <w:rPr>
          <w:rFonts w:ascii="Times New Roman" w:hAnsi="Times New Roman" w:cs="Times New Roman"/>
          <w:sz w:val="24"/>
          <w:szCs w:val="24"/>
          <w:lang w:val="fr-CA"/>
        </w:rPr>
        <w:t>` et `</w:t>
      </w:r>
      <w:proofErr w:type="spellStart"/>
      <w:r w:rsidRPr="008C705C">
        <w:rPr>
          <w:rFonts w:ascii="Times New Roman" w:hAnsi="Times New Roman" w:cs="Times New Roman"/>
          <w:sz w:val="24"/>
          <w:szCs w:val="24"/>
          <w:lang w:val="fr-CA"/>
        </w:rPr>
        <w:t>powerRating</w:t>
      </w:r>
      <w:proofErr w:type="spellEnd"/>
      <w:r w:rsidRPr="008C705C">
        <w:rPr>
          <w:rFonts w:ascii="Times New Roman" w:hAnsi="Times New Roman" w:cs="Times New Roman"/>
          <w:sz w:val="24"/>
          <w:szCs w:val="24"/>
          <w:lang w:val="fr-CA"/>
        </w:rPr>
        <w:t xml:space="preserve">`. L'utilisation de </w:t>
      </w:r>
      <w:proofErr w:type="spellStart"/>
      <w:r w:rsidRPr="008C705C">
        <w:rPr>
          <w:rFonts w:ascii="Times New Roman" w:hAnsi="Times New Roman" w:cs="Times New Roman"/>
          <w:sz w:val="24"/>
          <w:szCs w:val="24"/>
          <w:lang w:val="fr-CA"/>
        </w:rPr>
        <w:t>Mongoose</w:t>
      </w:r>
      <w:proofErr w:type="spellEnd"/>
      <w:r w:rsidRPr="008C705C">
        <w:rPr>
          <w:rFonts w:ascii="Times New Roman" w:hAnsi="Times New Roman" w:cs="Times New Roman"/>
          <w:sz w:val="24"/>
          <w:szCs w:val="24"/>
          <w:lang w:val="fr-CA"/>
        </w:rPr>
        <w:t xml:space="preserve"> permet une validation des données côté serveur, ainsi qu'une abstraction pratique pour interagir avec MongoDB (requêtes, mises à jour, suppression, etc.).</w:t>
      </w:r>
    </w:p>
    <w:p w14:paraId="66FE4179" w14:textId="5BF31933" w:rsidR="002C1315" w:rsidRPr="008C705C" w:rsidRDefault="00000000" w:rsidP="00F946AA">
      <w:pPr>
        <w:pStyle w:val="Heading2"/>
      </w:pPr>
      <w:bookmarkStart w:id="10" w:name="_Toc195295550"/>
      <w:r w:rsidRPr="008C705C">
        <w:t>API RESTful</w:t>
      </w:r>
      <w:bookmarkEnd w:id="10"/>
    </w:p>
    <w:p w14:paraId="4DBF9864" w14:textId="77777777" w:rsidR="00134378" w:rsidRPr="008C705C" w:rsidRDefault="00134378" w:rsidP="00134378">
      <w:pPr>
        <w:rPr>
          <w:rFonts w:ascii="Times New Roman" w:hAnsi="Times New Roman" w:cs="Times New Roman"/>
          <w:sz w:val="24"/>
          <w:szCs w:val="24"/>
          <w:lang w:val="fr-CA"/>
        </w:rPr>
      </w:pPr>
    </w:p>
    <w:p w14:paraId="7F932F21" w14:textId="77777777" w:rsidR="00134378" w:rsidRPr="008C705C" w:rsidRDefault="00000000" w:rsidP="008C705C">
      <w:p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L’API exposée est conforme aux standards REST, permettant des appels simples via Postman, Axios ou Fetch.</w:t>
      </w:r>
    </w:p>
    <w:p w14:paraId="4ADA928B" w14:textId="77777777" w:rsidR="00134378" w:rsidRPr="008C705C" w:rsidRDefault="00000000" w:rsidP="00134378">
      <w:pPr>
        <w:rPr>
          <w:rFonts w:ascii="Times New Roman" w:hAnsi="Times New Roman" w:cs="Times New Roman"/>
          <w:sz w:val="24"/>
          <w:szCs w:val="24"/>
          <w:lang w:val="fr-CA"/>
        </w:rPr>
      </w:pPr>
      <w:r w:rsidRPr="008C705C">
        <w:rPr>
          <w:rFonts w:ascii="Times New Roman" w:hAnsi="Times New Roman" w:cs="Times New Roman"/>
          <w:sz w:val="24"/>
          <w:szCs w:val="24"/>
          <w:lang w:val="fr-CA"/>
        </w:rPr>
        <w:t>Chaque route correspond à une opération :</w:t>
      </w:r>
    </w:p>
    <w:p w14:paraId="405FB2B3" w14:textId="77777777" w:rsidR="00134378" w:rsidRPr="008C705C" w:rsidRDefault="00000000" w:rsidP="00134378">
      <w:pPr>
        <w:pStyle w:val="ListParagraph"/>
        <w:numPr>
          <w:ilvl w:val="0"/>
          <w:numId w:val="19"/>
        </w:numPr>
        <w:rPr>
          <w:rFonts w:ascii="Times New Roman" w:hAnsi="Times New Roman" w:cs="Times New Roman"/>
          <w:sz w:val="24"/>
          <w:szCs w:val="24"/>
          <w:lang w:val="fr-CA"/>
        </w:rPr>
      </w:pPr>
      <w:r w:rsidRPr="008C705C">
        <w:rPr>
          <w:rFonts w:ascii="Times New Roman" w:hAnsi="Times New Roman" w:cs="Times New Roman"/>
          <w:sz w:val="24"/>
          <w:szCs w:val="24"/>
          <w:lang w:val="fr-CA"/>
        </w:rPr>
        <w:t>`GET /api/</w:t>
      </w:r>
      <w:proofErr w:type="spellStart"/>
      <w:r w:rsidRPr="008C705C">
        <w:rPr>
          <w:rFonts w:ascii="Times New Roman" w:hAnsi="Times New Roman" w:cs="Times New Roman"/>
          <w:sz w:val="24"/>
          <w:szCs w:val="24"/>
          <w:lang w:val="fr-CA"/>
        </w:rPr>
        <w:t>devices</w:t>
      </w:r>
      <w:proofErr w:type="spellEnd"/>
      <w:r w:rsidRPr="008C705C">
        <w:rPr>
          <w:rFonts w:ascii="Times New Roman" w:hAnsi="Times New Roman" w:cs="Times New Roman"/>
          <w:sz w:val="24"/>
          <w:szCs w:val="24"/>
          <w:lang w:val="fr-CA"/>
        </w:rPr>
        <w:t>` : récupère la liste complète des appareils.</w:t>
      </w:r>
    </w:p>
    <w:p w14:paraId="47FEE4DA" w14:textId="77777777" w:rsidR="00134378" w:rsidRPr="008C705C" w:rsidRDefault="00000000" w:rsidP="00134378">
      <w:pPr>
        <w:pStyle w:val="ListParagraph"/>
        <w:numPr>
          <w:ilvl w:val="0"/>
          <w:numId w:val="19"/>
        </w:numPr>
        <w:rPr>
          <w:rFonts w:ascii="Times New Roman" w:hAnsi="Times New Roman" w:cs="Times New Roman"/>
          <w:sz w:val="24"/>
          <w:szCs w:val="24"/>
          <w:lang w:val="fr-CA"/>
        </w:rPr>
      </w:pPr>
      <w:r w:rsidRPr="008C705C">
        <w:rPr>
          <w:rFonts w:ascii="Times New Roman" w:hAnsi="Times New Roman" w:cs="Times New Roman"/>
          <w:sz w:val="24"/>
          <w:szCs w:val="24"/>
          <w:lang w:val="fr-CA"/>
        </w:rPr>
        <w:t>`GET /api/</w:t>
      </w:r>
      <w:proofErr w:type="spellStart"/>
      <w:r w:rsidRPr="008C705C">
        <w:rPr>
          <w:rFonts w:ascii="Times New Roman" w:hAnsi="Times New Roman" w:cs="Times New Roman"/>
          <w:sz w:val="24"/>
          <w:szCs w:val="24"/>
          <w:lang w:val="fr-CA"/>
        </w:rPr>
        <w:t>devices</w:t>
      </w:r>
      <w:proofErr w:type="spellEnd"/>
      <w:r w:rsidRPr="008C705C">
        <w:rPr>
          <w:rFonts w:ascii="Times New Roman" w:hAnsi="Times New Roman" w:cs="Times New Roman"/>
          <w:sz w:val="24"/>
          <w:szCs w:val="24"/>
          <w:lang w:val="fr-CA"/>
        </w:rPr>
        <w:t>/:id` : retourne un seul appareil selon son identifiant.</w:t>
      </w:r>
    </w:p>
    <w:p w14:paraId="5E19313F" w14:textId="77777777" w:rsidR="00134378" w:rsidRPr="008C705C" w:rsidRDefault="00000000" w:rsidP="00134378">
      <w:pPr>
        <w:pStyle w:val="ListParagraph"/>
        <w:numPr>
          <w:ilvl w:val="0"/>
          <w:numId w:val="19"/>
        </w:numPr>
        <w:rPr>
          <w:rFonts w:ascii="Times New Roman" w:hAnsi="Times New Roman" w:cs="Times New Roman"/>
          <w:sz w:val="24"/>
          <w:szCs w:val="24"/>
          <w:lang w:val="fr-CA"/>
        </w:rPr>
      </w:pPr>
      <w:r w:rsidRPr="008C705C">
        <w:rPr>
          <w:rFonts w:ascii="Times New Roman" w:hAnsi="Times New Roman" w:cs="Times New Roman"/>
          <w:sz w:val="24"/>
          <w:szCs w:val="24"/>
          <w:lang w:val="fr-CA"/>
        </w:rPr>
        <w:t>`POST /api/</w:t>
      </w:r>
      <w:proofErr w:type="spellStart"/>
      <w:r w:rsidRPr="008C705C">
        <w:rPr>
          <w:rFonts w:ascii="Times New Roman" w:hAnsi="Times New Roman" w:cs="Times New Roman"/>
          <w:sz w:val="24"/>
          <w:szCs w:val="24"/>
          <w:lang w:val="fr-CA"/>
        </w:rPr>
        <w:t>devices</w:t>
      </w:r>
      <w:proofErr w:type="spellEnd"/>
      <w:r w:rsidRPr="008C705C">
        <w:rPr>
          <w:rFonts w:ascii="Times New Roman" w:hAnsi="Times New Roman" w:cs="Times New Roman"/>
          <w:sz w:val="24"/>
          <w:szCs w:val="24"/>
          <w:lang w:val="fr-CA"/>
        </w:rPr>
        <w:t>` : crée un nouvel appareil.</w:t>
      </w:r>
    </w:p>
    <w:p w14:paraId="26886770" w14:textId="77777777" w:rsidR="00134378" w:rsidRPr="008C705C" w:rsidRDefault="00000000" w:rsidP="00134378">
      <w:pPr>
        <w:pStyle w:val="ListParagraph"/>
        <w:numPr>
          <w:ilvl w:val="0"/>
          <w:numId w:val="19"/>
        </w:numPr>
        <w:rPr>
          <w:rFonts w:ascii="Times New Roman" w:hAnsi="Times New Roman" w:cs="Times New Roman"/>
          <w:sz w:val="24"/>
          <w:szCs w:val="24"/>
          <w:lang w:val="fr-CA"/>
        </w:rPr>
      </w:pPr>
      <w:r w:rsidRPr="008C705C">
        <w:rPr>
          <w:rFonts w:ascii="Times New Roman" w:hAnsi="Times New Roman" w:cs="Times New Roman"/>
          <w:sz w:val="24"/>
          <w:szCs w:val="24"/>
          <w:lang w:val="fr-CA"/>
        </w:rPr>
        <w:t>`PUT /api/</w:t>
      </w:r>
      <w:proofErr w:type="spellStart"/>
      <w:r w:rsidRPr="008C705C">
        <w:rPr>
          <w:rFonts w:ascii="Times New Roman" w:hAnsi="Times New Roman" w:cs="Times New Roman"/>
          <w:sz w:val="24"/>
          <w:szCs w:val="24"/>
          <w:lang w:val="fr-CA"/>
        </w:rPr>
        <w:t>devices</w:t>
      </w:r>
      <w:proofErr w:type="spellEnd"/>
      <w:r w:rsidRPr="008C705C">
        <w:rPr>
          <w:rFonts w:ascii="Times New Roman" w:hAnsi="Times New Roman" w:cs="Times New Roman"/>
          <w:sz w:val="24"/>
          <w:szCs w:val="24"/>
          <w:lang w:val="fr-CA"/>
        </w:rPr>
        <w:t>/:id` : modifie un appareil existant.</w:t>
      </w:r>
    </w:p>
    <w:p w14:paraId="2634C345" w14:textId="4D17D663" w:rsidR="002C1315" w:rsidRPr="008C705C" w:rsidRDefault="00000000" w:rsidP="00134378">
      <w:pPr>
        <w:pStyle w:val="ListParagraph"/>
        <w:numPr>
          <w:ilvl w:val="0"/>
          <w:numId w:val="19"/>
        </w:numPr>
        <w:rPr>
          <w:rFonts w:ascii="Times New Roman" w:hAnsi="Times New Roman" w:cs="Times New Roman"/>
          <w:sz w:val="24"/>
          <w:szCs w:val="24"/>
          <w:lang w:val="fr-CA"/>
        </w:rPr>
      </w:pPr>
      <w:r w:rsidRPr="008C705C">
        <w:rPr>
          <w:rFonts w:ascii="Times New Roman" w:hAnsi="Times New Roman" w:cs="Times New Roman"/>
          <w:sz w:val="24"/>
          <w:szCs w:val="24"/>
          <w:lang w:val="fr-CA"/>
        </w:rPr>
        <w:t>`DELETE /api/</w:t>
      </w:r>
      <w:proofErr w:type="spellStart"/>
      <w:r w:rsidRPr="008C705C">
        <w:rPr>
          <w:rFonts w:ascii="Times New Roman" w:hAnsi="Times New Roman" w:cs="Times New Roman"/>
          <w:sz w:val="24"/>
          <w:szCs w:val="24"/>
          <w:lang w:val="fr-CA"/>
        </w:rPr>
        <w:t>devices</w:t>
      </w:r>
      <w:proofErr w:type="spellEnd"/>
      <w:r w:rsidRPr="008C705C">
        <w:rPr>
          <w:rFonts w:ascii="Times New Roman" w:hAnsi="Times New Roman" w:cs="Times New Roman"/>
          <w:sz w:val="24"/>
          <w:szCs w:val="24"/>
          <w:lang w:val="fr-CA"/>
        </w:rPr>
        <w:t>/:id` : supprime un appareil.</w:t>
      </w:r>
      <w:r w:rsidRPr="008C705C">
        <w:rPr>
          <w:rFonts w:ascii="Times New Roman" w:hAnsi="Times New Roman" w:cs="Times New Roman"/>
          <w:sz w:val="24"/>
          <w:szCs w:val="24"/>
          <w:lang w:val="fr-CA"/>
        </w:rPr>
        <w:br/>
      </w:r>
    </w:p>
    <w:p w14:paraId="5133E344" w14:textId="77777777" w:rsidR="002C1315" w:rsidRPr="008C705C" w:rsidRDefault="00000000" w:rsidP="008C705C">
      <w:p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lastRenderedPageBreak/>
        <w:t>Les réponses sont retournées au format JSON et les erreurs sont gérées par des codes HTTP standards (404, 500, etc.).</w:t>
      </w:r>
    </w:p>
    <w:p w14:paraId="4EA28031" w14:textId="373C5384" w:rsidR="002C1315" w:rsidRPr="008C705C" w:rsidRDefault="00000000" w:rsidP="00F946AA">
      <w:pPr>
        <w:pStyle w:val="Heading2"/>
      </w:pPr>
      <w:bookmarkStart w:id="11" w:name="_Toc195295551"/>
      <w:r w:rsidRPr="008C705C">
        <w:t>Interface utilisateur</w:t>
      </w:r>
      <w:bookmarkEnd w:id="11"/>
    </w:p>
    <w:p w14:paraId="1E7F543C" w14:textId="77777777" w:rsidR="00134378" w:rsidRPr="008C705C" w:rsidRDefault="00134378" w:rsidP="00134378">
      <w:pPr>
        <w:rPr>
          <w:rFonts w:ascii="Times New Roman" w:hAnsi="Times New Roman" w:cs="Times New Roman"/>
          <w:sz w:val="24"/>
          <w:szCs w:val="24"/>
          <w:lang w:val="fr-CA"/>
        </w:rPr>
      </w:pPr>
    </w:p>
    <w:p w14:paraId="5A2D6F3F" w14:textId="77777777" w:rsidR="00134378" w:rsidRPr="008C705C" w:rsidRDefault="00000000" w:rsidP="008C705C">
      <w:p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 frontend utilise </w:t>
      </w:r>
      <w:proofErr w:type="spellStart"/>
      <w:r w:rsidRPr="008C705C">
        <w:rPr>
          <w:rFonts w:ascii="Times New Roman" w:hAnsi="Times New Roman" w:cs="Times New Roman"/>
          <w:sz w:val="24"/>
          <w:szCs w:val="24"/>
          <w:lang w:val="fr-CA"/>
        </w:rPr>
        <w:t>React</w:t>
      </w:r>
      <w:proofErr w:type="spellEnd"/>
      <w:r w:rsidRPr="008C705C">
        <w:rPr>
          <w:rFonts w:ascii="Times New Roman" w:hAnsi="Times New Roman" w:cs="Times New Roman"/>
          <w:sz w:val="24"/>
          <w:szCs w:val="24"/>
          <w:lang w:val="fr-CA"/>
        </w:rPr>
        <w:t xml:space="preserve"> pour créer des composants réactifs, et </w:t>
      </w:r>
      <w:proofErr w:type="spellStart"/>
      <w:r w:rsidRPr="008C705C">
        <w:rPr>
          <w:rFonts w:ascii="Times New Roman" w:hAnsi="Times New Roman" w:cs="Times New Roman"/>
          <w:sz w:val="24"/>
          <w:szCs w:val="24"/>
          <w:lang w:val="fr-CA"/>
        </w:rPr>
        <w:t>TailwindCSS</w:t>
      </w:r>
      <w:proofErr w:type="spellEnd"/>
      <w:r w:rsidRPr="008C705C">
        <w:rPr>
          <w:rFonts w:ascii="Times New Roman" w:hAnsi="Times New Roman" w:cs="Times New Roman"/>
          <w:sz w:val="24"/>
          <w:szCs w:val="24"/>
          <w:lang w:val="fr-CA"/>
        </w:rPr>
        <w:t xml:space="preserve"> pour le design. Un effort particulier a été fait sur le design :</w:t>
      </w:r>
    </w:p>
    <w:p w14:paraId="32D55169" w14:textId="77777777" w:rsidR="00134378" w:rsidRPr="008C705C" w:rsidRDefault="00000000" w:rsidP="008C705C">
      <w:pPr>
        <w:pStyle w:val="ListParagraph"/>
        <w:numPr>
          <w:ilvl w:val="0"/>
          <w:numId w:val="21"/>
        </w:num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Les formulaires utilisent des champs arrondis, sans bordure apparente, inspirés des interfaces modernes mobiles.</w:t>
      </w:r>
    </w:p>
    <w:p w14:paraId="34847EB4" w14:textId="77777777" w:rsidR="00134378" w:rsidRPr="008C705C" w:rsidRDefault="00000000" w:rsidP="008C705C">
      <w:pPr>
        <w:pStyle w:val="ListParagraph"/>
        <w:numPr>
          <w:ilvl w:val="0"/>
          <w:numId w:val="21"/>
        </w:num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 thème sombre est géré dynamiquement à l’aide d’un </w:t>
      </w:r>
      <w:proofErr w:type="spellStart"/>
      <w:r w:rsidRPr="008C705C">
        <w:rPr>
          <w:rFonts w:ascii="Times New Roman" w:hAnsi="Times New Roman" w:cs="Times New Roman"/>
          <w:sz w:val="24"/>
          <w:szCs w:val="24"/>
          <w:lang w:val="fr-CA"/>
        </w:rPr>
        <w:t>toggle</w:t>
      </w:r>
      <w:proofErr w:type="spellEnd"/>
      <w:r w:rsidRPr="008C705C">
        <w:rPr>
          <w:rFonts w:ascii="Times New Roman" w:hAnsi="Times New Roman" w:cs="Times New Roman"/>
          <w:sz w:val="24"/>
          <w:szCs w:val="24"/>
          <w:lang w:val="fr-CA"/>
        </w:rPr>
        <w:t xml:space="preserve"> en bas de la `Sidebar`, et la préférence est mémorisée dans le </w:t>
      </w:r>
      <w:proofErr w:type="spellStart"/>
      <w:r w:rsidRPr="008C705C">
        <w:rPr>
          <w:rFonts w:ascii="Times New Roman" w:hAnsi="Times New Roman" w:cs="Times New Roman"/>
          <w:sz w:val="24"/>
          <w:szCs w:val="24"/>
          <w:lang w:val="fr-CA"/>
        </w:rPr>
        <w:t>localStorage.</w:t>
      </w:r>
      <w:proofErr w:type="spellEnd"/>
    </w:p>
    <w:p w14:paraId="28B413FD" w14:textId="77777777" w:rsidR="00134378" w:rsidRPr="008C705C" w:rsidRDefault="00000000" w:rsidP="008C705C">
      <w:pPr>
        <w:pStyle w:val="ListParagraph"/>
        <w:numPr>
          <w:ilvl w:val="0"/>
          <w:numId w:val="21"/>
        </w:num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La `</w:t>
      </w:r>
      <w:proofErr w:type="spellStart"/>
      <w:r w:rsidRPr="008C705C">
        <w:rPr>
          <w:rFonts w:ascii="Times New Roman" w:hAnsi="Times New Roman" w:cs="Times New Roman"/>
          <w:sz w:val="24"/>
          <w:szCs w:val="24"/>
          <w:lang w:val="fr-CA"/>
        </w:rPr>
        <w:t>DeviceList</w:t>
      </w:r>
      <w:proofErr w:type="spellEnd"/>
      <w:r w:rsidRPr="008C705C">
        <w:rPr>
          <w:rFonts w:ascii="Times New Roman" w:hAnsi="Times New Roman" w:cs="Times New Roman"/>
          <w:sz w:val="24"/>
          <w:szCs w:val="24"/>
          <w:lang w:val="fr-CA"/>
        </w:rPr>
        <w:t>` permet la recherche dynamique d’un appareil, avec surbrillance automatique du dernier appareil modifié ou créé.</w:t>
      </w:r>
    </w:p>
    <w:p w14:paraId="29D16FFB" w14:textId="2D0CDF3E" w:rsidR="002C1315" w:rsidRPr="008C705C" w:rsidRDefault="00000000" w:rsidP="008C705C">
      <w:pPr>
        <w:pStyle w:val="ListParagraph"/>
        <w:numPr>
          <w:ilvl w:val="0"/>
          <w:numId w:val="21"/>
        </w:num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La `</w:t>
      </w:r>
      <w:proofErr w:type="spellStart"/>
      <w:r w:rsidRPr="008C705C">
        <w:rPr>
          <w:rFonts w:ascii="Times New Roman" w:hAnsi="Times New Roman" w:cs="Times New Roman"/>
          <w:sz w:val="24"/>
          <w:szCs w:val="24"/>
          <w:lang w:val="fr-CA"/>
        </w:rPr>
        <w:t>DeviceDetails</w:t>
      </w:r>
      <w:proofErr w:type="spellEnd"/>
      <w:r w:rsidRPr="008C705C">
        <w:rPr>
          <w:rFonts w:ascii="Times New Roman" w:hAnsi="Times New Roman" w:cs="Times New Roman"/>
          <w:sz w:val="24"/>
          <w:szCs w:val="24"/>
          <w:lang w:val="fr-CA"/>
        </w:rPr>
        <w:t>` utilise des cercles pour afficher les métriques principales (</w:t>
      </w:r>
      <w:proofErr w:type="spellStart"/>
      <w:r w:rsidRPr="008C705C">
        <w:rPr>
          <w:rFonts w:ascii="Times New Roman" w:hAnsi="Times New Roman" w:cs="Times New Roman"/>
          <w:sz w:val="24"/>
          <w:szCs w:val="24"/>
          <w:lang w:val="fr-CA"/>
        </w:rPr>
        <w:t>daily</w:t>
      </w:r>
      <w:proofErr w:type="spellEnd"/>
      <w:r w:rsidRPr="008C705C">
        <w:rPr>
          <w:rFonts w:ascii="Times New Roman" w:hAnsi="Times New Roman" w:cs="Times New Roman"/>
          <w:sz w:val="24"/>
          <w:szCs w:val="24"/>
          <w:lang w:val="fr-CA"/>
        </w:rPr>
        <w:t xml:space="preserve"> kWh, standby W</w:t>
      </w:r>
      <w:r w:rsidR="008C705C" w:rsidRPr="008C705C">
        <w:rPr>
          <w:rFonts w:ascii="Times New Roman" w:hAnsi="Times New Roman" w:cs="Times New Roman"/>
          <w:sz w:val="24"/>
          <w:szCs w:val="24"/>
          <w:lang w:val="fr-CA"/>
        </w:rPr>
        <w:t>, …</w:t>
      </w:r>
      <w:r w:rsidRPr="008C705C">
        <w:rPr>
          <w:rFonts w:ascii="Times New Roman" w:hAnsi="Times New Roman" w:cs="Times New Roman"/>
          <w:sz w:val="24"/>
          <w:szCs w:val="24"/>
          <w:lang w:val="fr-CA"/>
        </w:rPr>
        <w:t>), avec des animations au survol.</w:t>
      </w:r>
    </w:p>
    <w:p w14:paraId="62C1B7AA" w14:textId="56E2092A" w:rsidR="002C1315" w:rsidRPr="008C705C" w:rsidRDefault="00000000" w:rsidP="00F946AA">
      <w:pPr>
        <w:pStyle w:val="Heading2"/>
      </w:pPr>
      <w:bookmarkStart w:id="12" w:name="_Toc195295552"/>
      <w:r w:rsidRPr="008C705C">
        <w:t>Expérience utilisateur (UX)</w:t>
      </w:r>
      <w:bookmarkEnd w:id="12"/>
    </w:p>
    <w:p w14:paraId="196CFE10" w14:textId="77777777" w:rsidR="00134378" w:rsidRPr="008C705C" w:rsidRDefault="00134378" w:rsidP="00134378">
      <w:pPr>
        <w:rPr>
          <w:rFonts w:ascii="Times New Roman" w:hAnsi="Times New Roman" w:cs="Times New Roman"/>
          <w:sz w:val="24"/>
          <w:szCs w:val="24"/>
          <w:lang w:val="fr-CA"/>
        </w:rPr>
      </w:pPr>
    </w:p>
    <w:p w14:paraId="5F1CCD66" w14:textId="77777777" w:rsidR="00134378" w:rsidRPr="008C705C" w:rsidRDefault="00000000" w:rsidP="008C705C">
      <w:pPr>
        <w:pStyle w:val="ListParagraph"/>
        <w:numPr>
          <w:ilvl w:val="0"/>
          <w:numId w:val="22"/>
        </w:num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Le site est pensé pour être simple et fluide :</w:t>
      </w:r>
    </w:p>
    <w:p w14:paraId="7249B09D" w14:textId="77777777" w:rsidR="00134378" w:rsidRPr="008C705C" w:rsidRDefault="00000000" w:rsidP="008C705C">
      <w:pPr>
        <w:pStyle w:val="ListParagraph"/>
        <w:numPr>
          <w:ilvl w:val="0"/>
          <w:numId w:val="22"/>
        </w:num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Redirections après soumission de formulaire avec message de succès</w:t>
      </w:r>
    </w:p>
    <w:p w14:paraId="05D9AACF" w14:textId="77777777" w:rsidR="00134378" w:rsidRPr="008C705C" w:rsidRDefault="00000000" w:rsidP="008C705C">
      <w:pPr>
        <w:pStyle w:val="ListParagraph"/>
        <w:numPr>
          <w:ilvl w:val="0"/>
          <w:numId w:val="22"/>
        </w:num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Sélection automatique de l’appareil modifié ou ajouté</w:t>
      </w:r>
    </w:p>
    <w:p w14:paraId="48DD259F" w14:textId="77777777" w:rsidR="00134378" w:rsidRPr="008C705C" w:rsidRDefault="00000000" w:rsidP="008C705C">
      <w:pPr>
        <w:pStyle w:val="ListParagraph"/>
        <w:numPr>
          <w:ilvl w:val="0"/>
          <w:numId w:val="22"/>
        </w:numPr>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Feedback visuel (alertes vertes ou rouges) affiché en haut de page</w:t>
      </w:r>
    </w:p>
    <w:p w14:paraId="7736D56A" w14:textId="77777777" w:rsidR="008C705C" w:rsidRPr="008C705C" w:rsidRDefault="00000000" w:rsidP="008C705C">
      <w:pPr>
        <w:pStyle w:val="ListParagraph"/>
        <w:numPr>
          <w:ilvl w:val="0"/>
          <w:numId w:val="22"/>
        </w:numPr>
        <w:jc w:val="both"/>
        <w:rPr>
          <w:rFonts w:ascii="Times New Roman" w:hAnsi="Times New Roman" w:cs="Times New Roman"/>
          <w:sz w:val="24"/>
          <w:szCs w:val="24"/>
          <w:lang w:val="fr-CA"/>
        </w:rPr>
      </w:pPr>
      <w:proofErr w:type="spellStart"/>
      <w:r w:rsidRPr="008C705C">
        <w:rPr>
          <w:rFonts w:ascii="Times New Roman" w:hAnsi="Times New Roman" w:cs="Times New Roman"/>
          <w:sz w:val="24"/>
          <w:szCs w:val="24"/>
          <w:lang w:val="fr-CA"/>
        </w:rPr>
        <w:t>Dark</w:t>
      </w:r>
      <w:proofErr w:type="spellEnd"/>
      <w:r w:rsidRPr="008C705C">
        <w:rPr>
          <w:rFonts w:ascii="Times New Roman" w:hAnsi="Times New Roman" w:cs="Times New Roman"/>
          <w:sz w:val="24"/>
          <w:szCs w:val="24"/>
          <w:lang w:val="fr-CA"/>
        </w:rPr>
        <w:t xml:space="preserve"> mode activable d’un simple clic</w:t>
      </w:r>
    </w:p>
    <w:p w14:paraId="3CAFD989" w14:textId="0DA64A75" w:rsidR="002C1315" w:rsidRPr="008C705C" w:rsidRDefault="002C1315" w:rsidP="008C705C">
      <w:pPr>
        <w:pStyle w:val="ListParagraph"/>
        <w:jc w:val="both"/>
        <w:rPr>
          <w:rFonts w:ascii="Times New Roman" w:hAnsi="Times New Roman" w:cs="Times New Roman"/>
          <w:sz w:val="24"/>
          <w:szCs w:val="24"/>
          <w:lang w:val="fr-CA"/>
        </w:rPr>
      </w:pPr>
    </w:p>
    <w:p w14:paraId="021F7E08" w14:textId="77777777" w:rsidR="00134378" w:rsidRPr="008C705C" w:rsidRDefault="00000000" w:rsidP="00F946AA">
      <w:pPr>
        <w:pStyle w:val="Heading2"/>
      </w:pPr>
      <w:bookmarkStart w:id="13" w:name="_Toc195295553"/>
      <w:r w:rsidRPr="008C705C">
        <w:t>Suggestions pour l’amélioration future</w:t>
      </w:r>
      <w:bookmarkEnd w:id="13"/>
    </w:p>
    <w:p w14:paraId="109633CD" w14:textId="77777777" w:rsidR="00134378" w:rsidRPr="008C705C" w:rsidRDefault="00134378" w:rsidP="00134378">
      <w:pPr>
        <w:rPr>
          <w:rFonts w:ascii="Times New Roman" w:hAnsi="Times New Roman" w:cs="Times New Roman"/>
          <w:sz w:val="24"/>
          <w:szCs w:val="24"/>
          <w:lang w:val="fr-CA"/>
        </w:rPr>
      </w:pPr>
    </w:p>
    <w:p w14:paraId="4E2FAE35" w14:textId="5D152E18" w:rsidR="00134378" w:rsidRPr="008C705C" w:rsidRDefault="00000000" w:rsidP="00134378">
      <w:pPr>
        <w:pStyle w:val="ListParagraph"/>
        <w:numPr>
          <w:ilvl w:val="0"/>
          <w:numId w:val="23"/>
        </w:numPr>
        <w:rPr>
          <w:rFonts w:ascii="Times New Roman" w:hAnsi="Times New Roman" w:cs="Times New Roman"/>
          <w:sz w:val="24"/>
          <w:szCs w:val="24"/>
          <w:lang w:val="fr-CA"/>
        </w:rPr>
      </w:pPr>
      <w:r w:rsidRPr="008C705C">
        <w:rPr>
          <w:rFonts w:ascii="Times New Roman" w:hAnsi="Times New Roman" w:cs="Times New Roman"/>
          <w:sz w:val="24"/>
          <w:szCs w:val="24"/>
          <w:lang w:val="fr-CA"/>
        </w:rPr>
        <w:t>Ajout d’une authentification (JWT, sessions)</w:t>
      </w:r>
    </w:p>
    <w:p w14:paraId="731A900D" w14:textId="77777777" w:rsidR="00134378" w:rsidRPr="008C705C" w:rsidRDefault="00000000" w:rsidP="00134378">
      <w:pPr>
        <w:pStyle w:val="ListParagraph"/>
        <w:numPr>
          <w:ilvl w:val="0"/>
          <w:numId w:val="23"/>
        </w:numPr>
        <w:rPr>
          <w:rFonts w:ascii="Times New Roman" w:hAnsi="Times New Roman" w:cs="Times New Roman"/>
          <w:sz w:val="24"/>
          <w:szCs w:val="24"/>
          <w:lang w:val="fr-CA"/>
        </w:rPr>
      </w:pPr>
      <w:r w:rsidRPr="008C705C">
        <w:rPr>
          <w:rFonts w:ascii="Times New Roman" w:hAnsi="Times New Roman" w:cs="Times New Roman"/>
          <w:sz w:val="24"/>
          <w:szCs w:val="24"/>
          <w:lang w:val="fr-CA"/>
        </w:rPr>
        <w:t>Export PDF/CSV des données</w:t>
      </w:r>
    </w:p>
    <w:p w14:paraId="005B9D60" w14:textId="77777777" w:rsidR="00134378" w:rsidRPr="008C705C" w:rsidRDefault="00000000" w:rsidP="00134378">
      <w:pPr>
        <w:pStyle w:val="ListParagraph"/>
        <w:numPr>
          <w:ilvl w:val="0"/>
          <w:numId w:val="23"/>
        </w:numPr>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Ajout d’un graphique d’évolution de </w:t>
      </w:r>
      <w:proofErr w:type="spellStart"/>
      <w:r w:rsidR="00134378" w:rsidRPr="008C705C">
        <w:rPr>
          <w:rFonts w:ascii="Times New Roman" w:hAnsi="Times New Roman" w:cs="Times New Roman"/>
          <w:sz w:val="24"/>
          <w:szCs w:val="24"/>
          <w:lang w:val="fr-CA"/>
        </w:rPr>
        <w:t>consummation</w:t>
      </w:r>
      <w:proofErr w:type="spellEnd"/>
    </w:p>
    <w:p w14:paraId="350EA018" w14:textId="535BB5D5" w:rsidR="00134378" w:rsidRPr="008C705C" w:rsidRDefault="00000000" w:rsidP="00134378">
      <w:pPr>
        <w:pStyle w:val="ListParagraph"/>
        <w:numPr>
          <w:ilvl w:val="0"/>
          <w:numId w:val="23"/>
        </w:numPr>
        <w:rPr>
          <w:rFonts w:ascii="Times New Roman" w:hAnsi="Times New Roman" w:cs="Times New Roman"/>
          <w:sz w:val="24"/>
          <w:szCs w:val="24"/>
          <w:lang w:val="fr-CA"/>
        </w:rPr>
      </w:pPr>
      <w:r w:rsidRPr="008C705C">
        <w:rPr>
          <w:rFonts w:ascii="Times New Roman" w:hAnsi="Times New Roman" w:cs="Times New Roman"/>
          <w:sz w:val="24"/>
          <w:szCs w:val="24"/>
          <w:lang w:val="fr-CA"/>
        </w:rPr>
        <w:t>Interface d’administration avec filtres plus complexes</w:t>
      </w:r>
    </w:p>
    <w:p w14:paraId="015B3C5D" w14:textId="00B9C9C7" w:rsidR="00134378" w:rsidRPr="008C705C" w:rsidRDefault="00134378" w:rsidP="00134378">
      <w:pPr>
        <w:pStyle w:val="ListParagraph"/>
        <w:rPr>
          <w:rFonts w:ascii="Times New Roman" w:hAnsi="Times New Roman" w:cs="Times New Roman"/>
          <w:sz w:val="24"/>
          <w:szCs w:val="24"/>
          <w:lang w:val="fr-CA"/>
        </w:rPr>
      </w:pPr>
    </w:p>
    <w:p w14:paraId="1620E352" w14:textId="31FA1EDB" w:rsidR="00134378" w:rsidRPr="008C705C" w:rsidRDefault="00134378" w:rsidP="00F946AA">
      <w:pPr>
        <w:pStyle w:val="Heading1"/>
      </w:pPr>
      <w:bookmarkStart w:id="14" w:name="_Toc195295554"/>
      <w:r w:rsidRPr="008C705C">
        <w:lastRenderedPageBreak/>
        <w:t>Conclusion</w:t>
      </w:r>
      <w:bookmarkEnd w:id="14"/>
    </w:p>
    <w:p w14:paraId="345D0953" w14:textId="77777777" w:rsidR="00134378" w:rsidRPr="008C705C" w:rsidRDefault="00134378" w:rsidP="00134378">
      <w:pPr>
        <w:rPr>
          <w:rFonts w:ascii="Times New Roman" w:hAnsi="Times New Roman" w:cs="Times New Roman"/>
          <w:sz w:val="24"/>
          <w:szCs w:val="24"/>
          <w:lang w:val="fr-CA"/>
        </w:rPr>
      </w:pPr>
    </w:p>
    <w:p w14:paraId="1B1124F9" w14:textId="77777777" w:rsidR="00134378" w:rsidRPr="00134378" w:rsidRDefault="00134378" w:rsidP="00134378">
      <w:pPr>
        <w:jc w:val="both"/>
        <w:rPr>
          <w:rFonts w:ascii="Times New Roman" w:hAnsi="Times New Roman" w:cs="Times New Roman"/>
          <w:sz w:val="24"/>
          <w:szCs w:val="24"/>
          <w:lang w:val="fr-CA"/>
        </w:rPr>
      </w:pPr>
      <w:r w:rsidRPr="00134378">
        <w:rPr>
          <w:rFonts w:ascii="Times New Roman" w:hAnsi="Times New Roman" w:cs="Times New Roman"/>
          <w:sz w:val="24"/>
          <w:szCs w:val="24"/>
          <w:lang w:val="fr-CA"/>
        </w:rPr>
        <w:t xml:space="preserve">Ce projet a permis de développer une application web complète et fonctionnelle dédiée à la gestion d’appareils électriques. Grâce à l’utilisation de technologies modernes telles que </w:t>
      </w:r>
      <w:proofErr w:type="spellStart"/>
      <w:r w:rsidRPr="00134378">
        <w:rPr>
          <w:rFonts w:ascii="Times New Roman" w:hAnsi="Times New Roman" w:cs="Times New Roman"/>
          <w:sz w:val="24"/>
          <w:szCs w:val="24"/>
          <w:lang w:val="fr-CA"/>
        </w:rPr>
        <w:t>React</w:t>
      </w:r>
      <w:proofErr w:type="spellEnd"/>
      <w:r w:rsidRPr="00134378">
        <w:rPr>
          <w:rFonts w:ascii="Times New Roman" w:hAnsi="Times New Roman" w:cs="Times New Roman"/>
          <w:sz w:val="24"/>
          <w:szCs w:val="24"/>
          <w:lang w:val="fr-CA"/>
        </w:rPr>
        <w:t xml:space="preserve"> pour le frontend, </w:t>
      </w:r>
      <w:proofErr w:type="spellStart"/>
      <w:r w:rsidRPr="00134378">
        <w:rPr>
          <w:rFonts w:ascii="Times New Roman" w:hAnsi="Times New Roman" w:cs="Times New Roman"/>
          <w:sz w:val="24"/>
          <w:szCs w:val="24"/>
          <w:lang w:val="fr-CA"/>
        </w:rPr>
        <w:t>TailwindCSS</w:t>
      </w:r>
      <w:proofErr w:type="spellEnd"/>
      <w:r w:rsidRPr="00134378">
        <w:rPr>
          <w:rFonts w:ascii="Times New Roman" w:hAnsi="Times New Roman" w:cs="Times New Roman"/>
          <w:sz w:val="24"/>
          <w:szCs w:val="24"/>
          <w:lang w:val="fr-CA"/>
        </w:rPr>
        <w:t xml:space="preserve"> pour le design, Node.js avec Express pour le serveur et MongoDB comme base de données, l’ensemble du système repose sur une architecture robuste, modulaire et évolutive. L’interface est claire, fluide et accessible, permettant à tout utilisateur de naviguer facilement entre les différentes pages, de consulter les données, d’ajouter de nouveaux appareils ou de modifier ceux existants. La visualisation des statistiques sous forme de cercles colorés améliore la lisibilité des informations techniques et offre une meilleure compréhension des consommations énergétiques.</w:t>
      </w:r>
    </w:p>
    <w:p w14:paraId="7BC41C20" w14:textId="77777777" w:rsidR="00134378" w:rsidRPr="00134378" w:rsidRDefault="00134378" w:rsidP="00134378">
      <w:pPr>
        <w:jc w:val="both"/>
        <w:rPr>
          <w:rFonts w:ascii="Times New Roman" w:hAnsi="Times New Roman" w:cs="Times New Roman"/>
          <w:sz w:val="24"/>
          <w:szCs w:val="24"/>
          <w:lang w:val="fr-CA"/>
        </w:rPr>
      </w:pPr>
      <w:r w:rsidRPr="00134378">
        <w:rPr>
          <w:rFonts w:ascii="Times New Roman" w:hAnsi="Times New Roman" w:cs="Times New Roman"/>
          <w:sz w:val="24"/>
          <w:szCs w:val="24"/>
          <w:lang w:val="fr-CA"/>
        </w:rPr>
        <w:t>Ce projet répond aux besoins de gestion d’équipements dans des contextes comme des établissements scolaires ou des entreprises. Il simplifie les opérations courantes et centralise les données utiles dans un outil unique, accessible depuis n’importe quel poste connecté. Il constitue également une base solide pour des évolutions futures.</w:t>
      </w:r>
    </w:p>
    <w:p w14:paraId="2D77F641" w14:textId="77777777" w:rsidR="00134378" w:rsidRPr="00134378" w:rsidRDefault="00134378" w:rsidP="00134378">
      <w:pPr>
        <w:jc w:val="both"/>
        <w:rPr>
          <w:rFonts w:ascii="Times New Roman" w:hAnsi="Times New Roman" w:cs="Times New Roman"/>
          <w:sz w:val="24"/>
          <w:szCs w:val="24"/>
          <w:lang w:val="fr-CA"/>
        </w:rPr>
      </w:pPr>
      <w:r w:rsidRPr="00134378">
        <w:rPr>
          <w:rFonts w:ascii="Times New Roman" w:hAnsi="Times New Roman" w:cs="Times New Roman"/>
          <w:sz w:val="24"/>
          <w:szCs w:val="24"/>
          <w:lang w:val="fr-CA"/>
        </w:rPr>
        <w:t>En effet, plusieurs pistes d’amélioration peuvent être envisagées afin d’enrichir l’expérience utilisateur et d’ouvrir l’application à un usage plus large, tant sur le plan fonctionnel qu’administratif. La mise en place d’un système d’authentification permettrait par exemple de distinguer les accès entre simples utilisateurs et administrateurs. Cela renforcerait la sécurité et offrirait une expérience personnalisée selon les rôles. Une autre amélioration intéressante serait l’ajout d’un système multilingue pour rendre l’application accessible à un public international, en permettant notamment de basculer facilement entre le français, l’anglais ou toute autre langue. De plus, la possibilité d’exporter les données sous différents formats, comme PDF ou Excel, offrirait aux gestionnaires un moyen efficace de produire des rapports à partager ou à archiver. Enfin, l’intégration d’un tableau de bord centraliserait les informations clés sous forme de graphiques ou d’indicateurs synthétiques, facilitant ainsi l’analyse globale de la consommation énergétique.</w:t>
      </w:r>
    </w:p>
    <w:p w14:paraId="6E2EF48D" w14:textId="77777777" w:rsidR="00134378" w:rsidRPr="00134378" w:rsidRDefault="00134378" w:rsidP="00134378">
      <w:pPr>
        <w:jc w:val="both"/>
        <w:rPr>
          <w:rFonts w:ascii="Times New Roman" w:hAnsi="Times New Roman" w:cs="Times New Roman"/>
          <w:sz w:val="24"/>
          <w:szCs w:val="24"/>
          <w:lang w:val="fr-CA"/>
        </w:rPr>
      </w:pPr>
      <w:r w:rsidRPr="00134378">
        <w:rPr>
          <w:rFonts w:ascii="Times New Roman" w:hAnsi="Times New Roman" w:cs="Times New Roman"/>
          <w:sz w:val="24"/>
          <w:szCs w:val="24"/>
          <w:lang w:val="fr-CA"/>
        </w:rPr>
        <w:t>En résumé, cette application constitue une solution performante et adaptable, et les perspectives d’amélioration sont nombreuses pour en faire un outil encore plus complet, intelligent et orienté vers les besoins concrets des utilisateurs.</w:t>
      </w:r>
    </w:p>
    <w:p w14:paraId="349F3DD7" w14:textId="77777777" w:rsidR="00134378" w:rsidRPr="008C705C" w:rsidRDefault="00134378" w:rsidP="00134378">
      <w:pPr>
        <w:rPr>
          <w:rFonts w:ascii="Times New Roman" w:hAnsi="Times New Roman" w:cs="Times New Roman"/>
          <w:sz w:val="24"/>
          <w:szCs w:val="24"/>
          <w:lang w:val="fr-CA"/>
        </w:rPr>
      </w:pPr>
    </w:p>
    <w:sectPr w:rsidR="00134378" w:rsidRPr="008C705C" w:rsidSect="00134378">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F76586"/>
    <w:multiLevelType w:val="hybridMultilevel"/>
    <w:tmpl w:val="0568CC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2591EF0"/>
    <w:multiLevelType w:val="multilevel"/>
    <w:tmpl w:val="4E54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6E3EA1"/>
    <w:multiLevelType w:val="hybridMultilevel"/>
    <w:tmpl w:val="E6CCA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DBA1A9F"/>
    <w:multiLevelType w:val="hybridMultilevel"/>
    <w:tmpl w:val="D58C01A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3F11848"/>
    <w:multiLevelType w:val="multilevel"/>
    <w:tmpl w:val="6BA6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4546E"/>
    <w:multiLevelType w:val="hybridMultilevel"/>
    <w:tmpl w:val="74AEC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80555B7"/>
    <w:multiLevelType w:val="hybridMultilevel"/>
    <w:tmpl w:val="42C265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BF50CDD"/>
    <w:multiLevelType w:val="hybridMultilevel"/>
    <w:tmpl w:val="733E7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C266A47"/>
    <w:multiLevelType w:val="hybridMultilevel"/>
    <w:tmpl w:val="F3DA7E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DDA3AEB"/>
    <w:multiLevelType w:val="hybridMultilevel"/>
    <w:tmpl w:val="F5A437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3F87769"/>
    <w:multiLevelType w:val="hybridMultilevel"/>
    <w:tmpl w:val="8642F6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B5F6645"/>
    <w:multiLevelType w:val="hybridMultilevel"/>
    <w:tmpl w:val="419EA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6D33C27"/>
    <w:multiLevelType w:val="hybridMultilevel"/>
    <w:tmpl w:val="7B8415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77A5647"/>
    <w:multiLevelType w:val="multilevel"/>
    <w:tmpl w:val="66D6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770824">
    <w:abstractNumId w:val="8"/>
  </w:num>
  <w:num w:numId="2" w16cid:durableId="665666520">
    <w:abstractNumId w:val="6"/>
  </w:num>
  <w:num w:numId="3" w16cid:durableId="1346133592">
    <w:abstractNumId w:val="5"/>
  </w:num>
  <w:num w:numId="4" w16cid:durableId="1052189288">
    <w:abstractNumId w:val="4"/>
  </w:num>
  <w:num w:numId="5" w16cid:durableId="1311057957">
    <w:abstractNumId w:val="7"/>
  </w:num>
  <w:num w:numId="6" w16cid:durableId="989021195">
    <w:abstractNumId w:val="3"/>
  </w:num>
  <w:num w:numId="7" w16cid:durableId="1085684283">
    <w:abstractNumId w:val="2"/>
  </w:num>
  <w:num w:numId="8" w16cid:durableId="167721775">
    <w:abstractNumId w:val="1"/>
  </w:num>
  <w:num w:numId="9" w16cid:durableId="1050960054">
    <w:abstractNumId w:val="0"/>
  </w:num>
  <w:num w:numId="10" w16cid:durableId="1444422111">
    <w:abstractNumId w:val="10"/>
  </w:num>
  <w:num w:numId="11" w16cid:durableId="497186941">
    <w:abstractNumId w:val="12"/>
  </w:num>
  <w:num w:numId="12" w16cid:durableId="1591700330">
    <w:abstractNumId w:val="9"/>
  </w:num>
  <w:num w:numId="13" w16cid:durableId="1525635142">
    <w:abstractNumId w:val="22"/>
  </w:num>
  <w:num w:numId="14" w16cid:durableId="7022409">
    <w:abstractNumId w:val="18"/>
  </w:num>
  <w:num w:numId="15" w16cid:durableId="2065789986">
    <w:abstractNumId w:val="13"/>
  </w:num>
  <w:num w:numId="16" w16cid:durableId="2137478852">
    <w:abstractNumId w:val="21"/>
  </w:num>
  <w:num w:numId="17" w16cid:durableId="226961338">
    <w:abstractNumId w:val="15"/>
  </w:num>
  <w:num w:numId="18" w16cid:durableId="833187572">
    <w:abstractNumId w:val="16"/>
  </w:num>
  <w:num w:numId="19" w16cid:durableId="1388605496">
    <w:abstractNumId w:val="19"/>
  </w:num>
  <w:num w:numId="20" w16cid:durableId="1284726099">
    <w:abstractNumId w:val="11"/>
  </w:num>
  <w:num w:numId="21" w16cid:durableId="329718821">
    <w:abstractNumId w:val="20"/>
  </w:num>
  <w:num w:numId="22" w16cid:durableId="716857342">
    <w:abstractNumId w:val="17"/>
  </w:num>
  <w:num w:numId="23" w16cid:durableId="12158922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4378"/>
    <w:rsid w:val="0015074B"/>
    <w:rsid w:val="001D3AB6"/>
    <w:rsid w:val="0029639D"/>
    <w:rsid w:val="002C1315"/>
    <w:rsid w:val="00326F90"/>
    <w:rsid w:val="005A5C60"/>
    <w:rsid w:val="007D310D"/>
    <w:rsid w:val="00837761"/>
    <w:rsid w:val="008C705C"/>
    <w:rsid w:val="00AA1D8D"/>
    <w:rsid w:val="00AB43B2"/>
    <w:rsid w:val="00B47730"/>
    <w:rsid w:val="00CB0664"/>
    <w:rsid w:val="00CF5CF5"/>
    <w:rsid w:val="00E37861"/>
    <w:rsid w:val="00F946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D1BBC"/>
  <w14:defaultImageDpi w14:val="300"/>
  <w15:docId w15:val="{86BE411D-4307-4CF9-A126-29CA2105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AB43B2"/>
    <w:pPr>
      <w:keepNext/>
      <w:keepLines/>
      <w:spacing w:before="480" w:after="0"/>
      <w:jc w:val="center"/>
      <w:outlineLvl w:val="0"/>
    </w:pPr>
    <w:rPr>
      <w:rFonts w:ascii="Times New Roman" w:eastAsiaTheme="majorEastAsia" w:hAnsi="Times New Roman" w:cs="Times New Roman"/>
      <w:b/>
      <w:bCs/>
      <w:sz w:val="32"/>
      <w:szCs w:val="32"/>
      <w:lang w:val="fr-CA"/>
    </w:rPr>
  </w:style>
  <w:style w:type="paragraph" w:styleId="Heading2">
    <w:name w:val="heading 2"/>
    <w:basedOn w:val="Heading1"/>
    <w:next w:val="Normal"/>
    <w:link w:val="Heading2Char"/>
    <w:uiPriority w:val="9"/>
    <w:unhideWhenUsed/>
    <w:qFormat/>
    <w:rsid w:val="00AB43B2"/>
    <w:pPr>
      <w:jc w:val="left"/>
      <w:outlineLvl w:val="1"/>
    </w:pPr>
    <w:rPr>
      <w:b w:val="0"/>
      <w:bCs w:val="0"/>
      <w:sz w:val="28"/>
      <w:szCs w:val="28"/>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AB43B2"/>
    <w:rPr>
      <w:rFonts w:ascii="Times New Roman" w:eastAsiaTheme="majorEastAsia" w:hAnsi="Times New Roman" w:cs="Times New Roman"/>
      <w:b/>
      <w:bCs/>
      <w:sz w:val="32"/>
      <w:szCs w:val="32"/>
      <w:lang w:val="fr-CA"/>
    </w:rPr>
  </w:style>
  <w:style w:type="character" w:customStyle="1" w:styleId="Heading2Char">
    <w:name w:val="Heading 2 Char"/>
    <w:basedOn w:val="DefaultParagraphFont"/>
    <w:link w:val="Heading2"/>
    <w:uiPriority w:val="9"/>
    <w:rsid w:val="00AB43B2"/>
    <w:rPr>
      <w:rFonts w:ascii="Times New Roman" w:eastAsiaTheme="majorEastAsia" w:hAnsi="Times New Roman" w:cs="Times New Roman"/>
      <w:sz w:val="28"/>
      <w:szCs w:val="28"/>
      <w:lang w:val="fr-CA"/>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134378"/>
  </w:style>
  <w:style w:type="paragraph" w:styleId="TOC1">
    <w:name w:val="toc 1"/>
    <w:basedOn w:val="Normal"/>
    <w:next w:val="Normal"/>
    <w:autoRedefine/>
    <w:uiPriority w:val="39"/>
    <w:unhideWhenUsed/>
    <w:rsid w:val="007D310D"/>
    <w:pPr>
      <w:spacing w:after="100"/>
    </w:pPr>
  </w:style>
  <w:style w:type="paragraph" w:styleId="TOC2">
    <w:name w:val="toc 2"/>
    <w:basedOn w:val="Normal"/>
    <w:next w:val="Normal"/>
    <w:autoRedefine/>
    <w:uiPriority w:val="39"/>
    <w:unhideWhenUsed/>
    <w:rsid w:val="007D310D"/>
    <w:pPr>
      <w:spacing w:after="100"/>
      <w:ind w:left="220"/>
    </w:pPr>
  </w:style>
  <w:style w:type="character" w:styleId="Hyperlink">
    <w:name w:val="Hyperlink"/>
    <w:basedOn w:val="DefaultParagraphFont"/>
    <w:uiPriority w:val="99"/>
    <w:unhideWhenUsed/>
    <w:rsid w:val="007D31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8100">
      <w:bodyDiv w:val="1"/>
      <w:marLeft w:val="0"/>
      <w:marRight w:val="0"/>
      <w:marTop w:val="0"/>
      <w:marBottom w:val="0"/>
      <w:divBdr>
        <w:top w:val="none" w:sz="0" w:space="0" w:color="auto"/>
        <w:left w:val="none" w:sz="0" w:space="0" w:color="auto"/>
        <w:bottom w:val="none" w:sz="0" w:space="0" w:color="auto"/>
        <w:right w:val="none" w:sz="0" w:space="0" w:color="auto"/>
      </w:divBdr>
    </w:div>
    <w:div w:id="212695171">
      <w:bodyDiv w:val="1"/>
      <w:marLeft w:val="0"/>
      <w:marRight w:val="0"/>
      <w:marTop w:val="0"/>
      <w:marBottom w:val="0"/>
      <w:divBdr>
        <w:top w:val="none" w:sz="0" w:space="0" w:color="auto"/>
        <w:left w:val="none" w:sz="0" w:space="0" w:color="auto"/>
        <w:bottom w:val="none" w:sz="0" w:space="0" w:color="auto"/>
        <w:right w:val="none" w:sz="0" w:space="0" w:color="auto"/>
      </w:divBdr>
    </w:div>
    <w:div w:id="225067876">
      <w:bodyDiv w:val="1"/>
      <w:marLeft w:val="0"/>
      <w:marRight w:val="0"/>
      <w:marTop w:val="0"/>
      <w:marBottom w:val="0"/>
      <w:divBdr>
        <w:top w:val="none" w:sz="0" w:space="0" w:color="auto"/>
        <w:left w:val="none" w:sz="0" w:space="0" w:color="auto"/>
        <w:bottom w:val="none" w:sz="0" w:space="0" w:color="auto"/>
        <w:right w:val="none" w:sz="0" w:space="0" w:color="auto"/>
      </w:divBdr>
    </w:div>
    <w:div w:id="296111306">
      <w:bodyDiv w:val="1"/>
      <w:marLeft w:val="0"/>
      <w:marRight w:val="0"/>
      <w:marTop w:val="0"/>
      <w:marBottom w:val="0"/>
      <w:divBdr>
        <w:top w:val="none" w:sz="0" w:space="0" w:color="auto"/>
        <w:left w:val="none" w:sz="0" w:space="0" w:color="auto"/>
        <w:bottom w:val="none" w:sz="0" w:space="0" w:color="auto"/>
        <w:right w:val="none" w:sz="0" w:space="0" w:color="auto"/>
      </w:divBdr>
    </w:div>
    <w:div w:id="297731106">
      <w:bodyDiv w:val="1"/>
      <w:marLeft w:val="0"/>
      <w:marRight w:val="0"/>
      <w:marTop w:val="0"/>
      <w:marBottom w:val="0"/>
      <w:divBdr>
        <w:top w:val="none" w:sz="0" w:space="0" w:color="auto"/>
        <w:left w:val="none" w:sz="0" w:space="0" w:color="auto"/>
        <w:bottom w:val="none" w:sz="0" w:space="0" w:color="auto"/>
        <w:right w:val="none" w:sz="0" w:space="0" w:color="auto"/>
      </w:divBdr>
    </w:div>
    <w:div w:id="304163666">
      <w:bodyDiv w:val="1"/>
      <w:marLeft w:val="0"/>
      <w:marRight w:val="0"/>
      <w:marTop w:val="0"/>
      <w:marBottom w:val="0"/>
      <w:divBdr>
        <w:top w:val="none" w:sz="0" w:space="0" w:color="auto"/>
        <w:left w:val="none" w:sz="0" w:space="0" w:color="auto"/>
        <w:bottom w:val="none" w:sz="0" w:space="0" w:color="auto"/>
        <w:right w:val="none" w:sz="0" w:space="0" w:color="auto"/>
      </w:divBdr>
    </w:div>
    <w:div w:id="488522419">
      <w:bodyDiv w:val="1"/>
      <w:marLeft w:val="0"/>
      <w:marRight w:val="0"/>
      <w:marTop w:val="0"/>
      <w:marBottom w:val="0"/>
      <w:divBdr>
        <w:top w:val="none" w:sz="0" w:space="0" w:color="auto"/>
        <w:left w:val="none" w:sz="0" w:space="0" w:color="auto"/>
        <w:bottom w:val="none" w:sz="0" w:space="0" w:color="auto"/>
        <w:right w:val="none" w:sz="0" w:space="0" w:color="auto"/>
      </w:divBdr>
    </w:div>
    <w:div w:id="524901215">
      <w:bodyDiv w:val="1"/>
      <w:marLeft w:val="0"/>
      <w:marRight w:val="0"/>
      <w:marTop w:val="0"/>
      <w:marBottom w:val="0"/>
      <w:divBdr>
        <w:top w:val="none" w:sz="0" w:space="0" w:color="auto"/>
        <w:left w:val="none" w:sz="0" w:space="0" w:color="auto"/>
        <w:bottom w:val="none" w:sz="0" w:space="0" w:color="auto"/>
        <w:right w:val="none" w:sz="0" w:space="0" w:color="auto"/>
      </w:divBdr>
    </w:div>
    <w:div w:id="797453342">
      <w:bodyDiv w:val="1"/>
      <w:marLeft w:val="0"/>
      <w:marRight w:val="0"/>
      <w:marTop w:val="0"/>
      <w:marBottom w:val="0"/>
      <w:divBdr>
        <w:top w:val="none" w:sz="0" w:space="0" w:color="auto"/>
        <w:left w:val="none" w:sz="0" w:space="0" w:color="auto"/>
        <w:bottom w:val="none" w:sz="0" w:space="0" w:color="auto"/>
        <w:right w:val="none" w:sz="0" w:space="0" w:color="auto"/>
      </w:divBdr>
    </w:div>
    <w:div w:id="809828402">
      <w:bodyDiv w:val="1"/>
      <w:marLeft w:val="0"/>
      <w:marRight w:val="0"/>
      <w:marTop w:val="0"/>
      <w:marBottom w:val="0"/>
      <w:divBdr>
        <w:top w:val="none" w:sz="0" w:space="0" w:color="auto"/>
        <w:left w:val="none" w:sz="0" w:space="0" w:color="auto"/>
        <w:bottom w:val="none" w:sz="0" w:space="0" w:color="auto"/>
        <w:right w:val="none" w:sz="0" w:space="0" w:color="auto"/>
      </w:divBdr>
    </w:div>
    <w:div w:id="931206857">
      <w:bodyDiv w:val="1"/>
      <w:marLeft w:val="0"/>
      <w:marRight w:val="0"/>
      <w:marTop w:val="0"/>
      <w:marBottom w:val="0"/>
      <w:divBdr>
        <w:top w:val="none" w:sz="0" w:space="0" w:color="auto"/>
        <w:left w:val="none" w:sz="0" w:space="0" w:color="auto"/>
        <w:bottom w:val="none" w:sz="0" w:space="0" w:color="auto"/>
        <w:right w:val="none" w:sz="0" w:space="0" w:color="auto"/>
      </w:divBdr>
    </w:div>
    <w:div w:id="1019042202">
      <w:bodyDiv w:val="1"/>
      <w:marLeft w:val="0"/>
      <w:marRight w:val="0"/>
      <w:marTop w:val="0"/>
      <w:marBottom w:val="0"/>
      <w:divBdr>
        <w:top w:val="none" w:sz="0" w:space="0" w:color="auto"/>
        <w:left w:val="none" w:sz="0" w:space="0" w:color="auto"/>
        <w:bottom w:val="none" w:sz="0" w:space="0" w:color="auto"/>
        <w:right w:val="none" w:sz="0" w:space="0" w:color="auto"/>
      </w:divBdr>
    </w:div>
    <w:div w:id="1047221863">
      <w:bodyDiv w:val="1"/>
      <w:marLeft w:val="0"/>
      <w:marRight w:val="0"/>
      <w:marTop w:val="0"/>
      <w:marBottom w:val="0"/>
      <w:divBdr>
        <w:top w:val="none" w:sz="0" w:space="0" w:color="auto"/>
        <w:left w:val="none" w:sz="0" w:space="0" w:color="auto"/>
        <w:bottom w:val="none" w:sz="0" w:space="0" w:color="auto"/>
        <w:right w:val="none" w:sz="0" w:space="0" w:color="auto"/>
      </w:divBdr>
    </w:div>
    <w:div w:id="1143933106">
      <w:bodyDiv w:val="1"/>
      <w:marLeft w:val="0"/>
      <w:marRight w:val="0"/>
      <w:marTop w:val="0"/>
      <w:marBottom w:val="0"/>
      <w:divBdr>
        <w:top w:val="none" w:sz="0" w:space="0" w:color="auto"/>
        <w:left w:val="none" w:sz="0" w:space="0" w:color="auto"/>
        <w:bottom w:val="none" w:sz="0" w:space="0" w:color="auto"/>
        <w:right w:val="none" w:sz="0" w:space="0" w:color="auto"/>
      </w:divBdr>
    </w:div>
    <w:div w:id="1208837688">
      <w:bodyDiv w:val="1"/>
      <w:marLeft w:val="0"/>
      <w:marRight w:val="0"/>
      <w:marTop w:val="0"/>
      <w:marBottom w:val="0"/>
      <w:divBdr>
        <w:top w:val="none" w:sz="0" w:space="0" w:color="auto"/>
        <w:left w:val="none" w:sz="0" w:space="0" w:color="auto"/>
        <w:bottom w:val="none" w:sz="0" w:space="0" w:color="auto"/>
        <w:right w:val="none" w:sz="0" w:space="0" w:color="auto"/>
      </w:divBdr>
    </w:div>
    <w:div w:id="1221092591">
      <w:bodyDiv w:val="1"/>
      <w:marLeft w:val="0"/>
      <w:marRight w:val="0"/>
      <w:marTop w:val="0"/>
      <w:marBottom w:val="0"/>
      <w:divBdr>
        <w:top w:val="none" w:sz="0" w:space="0" w:color="auto"/>
        <w:left w:val="none" w:sz="0" w:space="0" w:color="auto"/>
        <w:bottom w:val="none" w:sz="0" w:space="0" w:color="auto"/>
        <w:right w:val="none" w:sz="0" w:space="0" w:color="auto"/>
      </w:divBdr>
    </w:div>
    <w:div w:id="1245607403">
      <w:bodyDiv w:val="1"/>
      <w:marLeft w:val="0"/>
      <w:marRight w:val="0"/>
      <w:marTop w:val="0"/>
      <w:marBottom w:val="0"/>
      <w:divBdr>
        <w:top w:val="none" w:sz="0" w:space="0" w:color="auto"/>
        <w:left w:val="none" w:sz="0" w:space="0" w:color="auto"/>
        <w:bottom w:val="none" w:sz="0" w:space="0" w:color="auto"/>
        <w:right w:val="none" w:sz="0" w:space="0" w:color="auto"/>
      </w:divBdr>
    </w:div>
    <w:div w:id="1255167497">
      <w:bodyDiv w:val="1"/>
      <w:marLeft w:val="0"/>
      <w:marRight w:val="0"/>
      <w:marTop w:val="0"/>
      <w:marBottom w:val="0"/>
      <w:divBdr>
        <w:top w:val="none" w:sz="0" w:space="0" w:color="auto"/>
        <w:left w:val="none" w:sz="0" w:space="0" w:color="auto"/>
        <w:bottom w:val="none" w:sz="0" w:space="0" w:color="auto"/>
        <w:right w:val="none" w:sz="0" w:space="0" w:color="auto"/>
      </w:divBdr>
    </w:div>
    <w:div w:id="1285426153">
      <w:bodyDiv w:val="1"/>
      <w:marLeft w:val="0"/>
      <w:marRight w:val="0"/>
      <w:marTop w:val="0"/>
      <w:marBottom w:val="0"/>
      <w:divBdr>
        <w:top w:val="none" w:sz="0" w:space="0" w:color="auto"/>
        <w:left w:val="none" w:sz="0" w:space="0" w:color="auto"/>
        <w:bottom w:val="none" w:sz="0" w:space="0" w:color="auto"/>
        <w:right w:val="none" w:sz="0" w:space="0" w:color="auto"/>
      </w:divBdr>
    </w:div>
    <w:div w:id="1476412485">
      <w:bodyDiv w:val="1"/>
      <w:marLeft w:val="0"/>
      <w:marRight w:val="0"/>
      <w:marTop w:val="0"/>
      <w:marBottom w:val="0"/>
      <w:divBdr>
        <w:top w:val="none" w:sz="0" w:space="0" w:color="auto"/>
        <w:left w:val="none" w:sz="0" w:space="0" w:color="auto"/>
        <w:bottom w:val="none" w:sz="0" w:space="0" w:color="auto"/>
        <w:right w:val="none" w:sz="0" w:space="0" w:color="auto"/>
      </w:divBdr>
    </w:div>
    <w:div w:id="1764061587">
      <w:bodyDiv w:val="1"/>
      <w:marLeft w:val="0"/>
      <w:marRight w:val="0"/>
      <w:marTop w:val="0"/>
      <w:marBottom w:val="0"/>
      <w:divBdr>
        <w:top w:val="none" w:sz="0" w:space="0" w:color="auto"/>
        <w:left w:val="none" w:sz="0" w:space="0" w:color="auto"/>
        <w:bottom w:val="none" w:sz="0" w:space="0" w:color="auto"/>
        <w:right w:val="none" w:sz="0" w:space="0" w:color="auto"/>
      </w:divBdr>
    </w:div>
    <w:div w:id="1794515815">
      <w:bodyDiv w:val="1"/>
      <w:marLeft w:val="0"/>
      <w:marRight w:val="0"/>
      <w:marTop w:val="0"/>
      <w:marBottom w:val="0"/>
      <w:divBdr>
        <w:top w:val="none" w:sz="0" w:space="0" w:color="auto"/>
        <w:left w:val="none" w:sz="0" w:space="0" w:color="auto"/>
        <w:bottom w:val="none" w:sz="0" w:space="0" w:color="auto"/>
        <w:right w:val="none" w:sz="0" w:space="0" w:color="auto"/>
      </w:divBdr>
    </w:div>
    <w:div w:id="1869755636">
      <w:bodyDiv w:val="1"/>
      <w:marLeft w:val="0"/>
      <w:marRight w:val="0"/>
      <w:marTop w:val="0"/>
      <w:marBottom w:val="0"/>
      <w:divBdr>
        <w:top w:val="none" w:sz="0" w:space="0" w:color="auto"/>
        <w:left w:val="none" w:sz="0" w:space="0" w:color="auto"/>
        <w:bottom w:val="none" w:sz="0" w:space="0" w:color="auto"/>
        <w:right w:val="none" w:sz="0" w:space="0" w:color="auto"/>
      </w:divBdr>
    </w:div>
    <w:div w:id="21328928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avril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AHMED-FATEH GUEZZANE</Company>
  <LinksUpToDate>false</LinksUpToDate>
  <CharactersWithSpaces>16625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Gestion d’appareils éléctroniques</dc:subject>
  <dc:creator>420-A17-BB</dc:creator>
  <cp:keywords/>
  <dc:description>generated by python-docx</dc:description>
  <cp:lastModifiedBy>Guezzane, Ahmed Fateh</cp:lastModifiedBy>
  <cp:revision>3</cp:revision>
  <dcterms:created xsi:type="dcterms:W3CDTF">2025-04-11T23:02:00Z</dcterms:created>
  <dcterms:modified xsi:type="dcterms:W3CDTF">2025-04-12T00:25:00Z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2025-04-11T23:02:03Z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e1d424a4-d6b9-462d-b222-eb2ab2f3cae1</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